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65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2463800</wp:posOffset>
            </wp:positionV>
            <wp:extent cx="5842000" cy="6096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609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5943600</wp:posOffset>
            </wp:positionH>
            <wp:positionV relativeFrom="page">
              <wp:posOffset>3327400</wp:posOffset>
            </wp:positionV>
            <wp:extent cx="914400" cy="3175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17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0" locked="0" layoutInCell="1" allowOverlap="1">
            <wp:simplePos x="0" y="0"/>
            <wp:positionH relativeFrom="page">
              <wp:posOffset>4775200</wp:posOffset>
            </wp:positionH>
            <wp:positionV relativeFrom="page">
              <wp:posOffset>2235200</wp:posOffset>
            </wp:positionV>
            <wp:extent cx="1016000" cy="25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0" locked="0" layoutInCell="1" allowOverlap="1">
            <wp:simplePos x="0" y="0"/>
            <wp:positionH relativeFrom="page">
              <wp:posOffset>4775200</wp:posOffset>
            </wp:positionH>
            <wp:positionV relativeFrom="page">
              <wp:posOffset>2235200</wp:posOffset>
            </wp:positionV>
            <wp:extent cx="1016000" cy="25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0" locked="0" layoutInCell="1" allowOverlap="1">
            <wp:simplePos x="0" y="0"/>
            <wp:positionH relativeFrom="page">
              <wp:posOffset>3581400</wp:posOffset>
            </wp:positionH>
            <wp:positionV relativeFrom="page">
              <wp:posOffset>2235200</wp:posOffset>
            </wp:positionV>
            <wp:extent cx="939800" cy="25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0" locked="0" layoutInCell="1" allowOverlap="1">
            <wp:simplePos x="0" y="0"/>
            <wp:positionH relativeFrom="page">
              <wp:posOffset>3581400</wp:posOffset>
            </wp:positionH>
            <wp:positionV relativeFrom="page">
              <wp:posOffset>2235200</wp:posOffset>
            </wp:positionV>
            <wp:extent cx="939800" cy="254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0" locked="0" layoutInCell="1" allowOverlap="1">
            <wp:simplePos x="0" y="0"/>
            <wp:positionH relativeFrom="page">
              <wp:posOffset>1574800</wp:posOffset>
            </wp:positionH>
            <wp:positionV relativeFrom="page">
              <wp:posOffset>2235200</wp:posOffset>
            </wp:positionV>
            <wp:extent cx="876300" cy="254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0" locked="0" layoutInCell="1" allowOverlap="1">
            <wp:simplePos x="0" y="0"/>
            <wp:positionH relativeFrom="page">
              <wp:posOffset>6045200</wp:posOffset>
            </wp:positionH>
            <wp:positionV relativeFrom="page">
              <wp:posOffset>2235200</wp:posOffset>
            </wp:positionV>
            <wp:extent cx="876300" cy="25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0" locked="0" layoutInCell="1" allowOverlap="1">
            <wp:simplePos x="0" y="0"/>
            <wp:positionH relativeFrom="page">
              <wp:posOffset>1574800</wp:posOffset>
            </wp:positionH>
            <wp:positionV relativeFrom="page">
              <wp:posOffset>2235200</wp:posOffset>
            </wp:positionV>
            <wp:extent cx="876300" cy="254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0" locked="0" layoutInCell="1" allowOverlap="1">
            <wp:simplePos x="0" y="0"/>
            <wp:positionH relativeFrom="page">
              <wp:posOffset>6045200</wp:posOffset>
            </wp:positionH>
            <wp:positionV relativeFrom="page">
              <wp:posOffset>2235200</wp:posOffset>
            </wp:positionV>
            <wp:extent cx="876300" cy="254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0" locked="0" layoutInCell="1" allowOverlap="1">
            <wp:simplePos x="0" y="0"/>
            <wp:positionH relativeFrom="page">
              <wp:posOffset>2705100</wp:posOffset>
            </wp:positionH>
            <wp:positionV relativeFrom="page">
              <wp:posOffset>2235200</wp:posOffset>
            </wp:positionV>
            <wp:extent cx="609600" cy="254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0" locked="0" layoutInCell="1" allowOverlap="1">
            <wp:simplePos x="0" y="0"/>
            <wp:positionH relativeFrom="page">
              <wp:posOffset>2705100</wp:posOffset>
            </wp:positionH>
            <wp:positionV relativeFrom="page">
              <wp:posOffset>2235200</wp:posOffset>
            </wp:positionV>
            <wp:extent cx="609600" cy="254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1" locked="0" layoutInCell="1" allowOverlap="1">
            <wp:simplePos x="0" y="0"/>
            <wp:positionH relativeFrom="page">
              <wp:posOffset>4978400</wp:posOffset>
            </wp:positionH>
            <wp:positionV relativeFrom="page">
              <wp:posOffset>1295400</wp:posOffset>
            </wp:positionV>
            <wp:extent cx="317500" cy="381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1" locked="0" layoutInCell="1" allowOverlap="1">
            <wp:simplePos x="0" y="0"/>
            <wp:positionH relativeFrom="page">
              <wp:posOffset>4978400</wp:posOffset>
            </wp:positionH>
            <wp:positionV relativeFrom="page">
              <wp:posOffset>1295400</wp:posOffset>
            </wp:positionV>
            <wp:extent cx="317500" cy="381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86" w:lineRule="exact" w:before="0" w:after="0"/>
        <w:ind w:left="1728" w:right="1008" w:firstLine="0"/>
        <w:jc w:val="center"/>
      </w:pPr>
      <w:r>
        <w:rPr>
          <w:spacing w:val="2"/>
          <w:rFonts w:ascii="OTAMTJe6+SimSun" w:hAnsi="OTAMTJe6+SimSun" w:eastAsia="OTAMTJe6+SimSun"/>
          <w:b/>
          <w:color w:val="000000"/>
          <w:sz w:val="32"/>
        </w:rPr>
        <w:t>重庆</w:t>
      </w:r>
      <w:r>
        <w:rPr>
          <w:spacing w:val="4"/>
          <w:rFonts w:ascii="OTAMTJe6+SimSun" w:hAnsi="OTAMTJe6+SimSun" w:eastAsia="OTAMTJe6+SimSun"/>
          <w:b/>
          <w:color w:val="000000"/>
          <w:sz w:val="32"/>
        </w:rPr>
        <w:t>大</w:t>
      </w:r>
      <w:r>
        <w:rPr>
          <w:spacing w:val="82"/>
          <w:rFonts w:ascii="OTAMTJe6+SimSun" w:hAnsi="OTAMTJe6+SimSun" w:eastAsia="OTAMTJe6+SimSun"/>
          <w:b/>
          <w:color w:val="000000"/>
          <w:sz w:val="32"/>
        </w:rPr>
        <w:t>学</w:t>
      </w:r>
      <w:r>
        <w:rPr>
          <w:spacing w:val="-2"/>
          <w:rFonts w:ascii="eeplndDK+TimesNewRomanPS" w:hAnsi="eeplndDK+TimesNewRomanPS" w:eastAsia="eeplndDK+TimesNewRomanPS"/>
          <w:color w:val="000000"/>
          <w:sz w:val="32"/>
        </w:rPr>
        <w:t>2</w:t>
      </w:r>
      <w:r>
        <w:rPr>
          <w:spacing w:val="2"/>
          <w:rFonts w:ascii="eeplndDK+TimesNewRomanPS" w:hAnsi="eeplndDK+TimesNewRomanPS" w:eastAsia="eeplndDK+TimesNewRomanPS"/>
          <w:color w:val="000000"/>
          <w:sz w:val="32"/>
        </w:rPr>
        <w:t>0</w:t>
      </w:r>
      <w:r>
        <w:rPr>
          <w:rFonts w:ascii="eeplndDK+TimesNewRomanPS" w:hAnsi="eeplndDK+TimesNewRomanPS" w:eastAsia="eeplndDK+TimesNewRomanPS"/>
          <w:color w:val="000000"/>
          <w:sz w:val="32"/>
        </w:rPr>
        <w:t>1</w:t>
      </w:r>
      <w:r>
        <w:rPr>
          <w:spacing w:val="-2"/>
          <w:rFonts w:ascii="eeplndDK+TimesNewRomanPS" w:hAnsi="eeplndDK+TimesNewRomanPS" w:eastAsia="eeplndDK+TimesNewRomanPS"/>
          <w:color w:val="000000"/>
          <w:sz w:val="32"/>
        </w:rPr>
        <w:t>8-</w:t>
      </w:r>
      <w:r>
        <w:rPr>
          <w:spacing w:val="2"/>
          <w:rFonts w:ascii="eeplndDK+TimesNewRomanPS" w:hAnsi="eeplndDK+TimesNewRomanPS" w:eastAsia="eeplndDK+TimesNewRomanPS"/>
          <w:color w:val="000000"/>
          <w:sz w:val="32"/>
        </w:rPr>
        <w:t>20</w:t>
      </w:r>
      <w:r>
        <w:rPr>
          <w:rFonts w:ascii="eeplndDK+TimesNewRomanPS" w:hAnsi="eeplndDK+TimesNewRomanPS" w:eastAsia="eeplndDK+TimesNewRomanPS"/>
          <w:color w:val="000000"/>
          <w:sz w:val="32"/>
        </w:rPr>
        <w:t>1</w:t>
      </w:r>
      <w:r>
        <w:rPr>
          <w:spacing w:val="80"/>
          <w:rFonts w:ascii="eeplndDK+TimesNewRomanPS" w:hAnsi="eeplndDK+TimesNewRomanPS" w:eastAsia="eeplndDK+TimesNewRomanPS"/>
          <w:color w:val="000000"/>
          <w:sz w:val="32"/>
        </w:rPr>
        <w:t>9</w:t>
      </w:r>
      <w:r>
        <w:rPr>
          <w:spacing w:val="2"/>
          <w:rFonts w:ascii="OTAMTJe6+SimSun" w:hAnsi="OTAMTJe6+SimSun" w:eastAsia="OTAMTJe6+SimSun"/>
          <w:b/>
          <w:color w:val="000000"/>
          <w:sz w:val="32"/>
        </w:rPr>
        <w:t>学年</w:t>
      </w:r>
      <w:r>
        <w:rPr>
          <w:rFonts w:ascii="OTAMTJe6+SimSun" w:hAnsi="OTAMTJe6+SimSun" w:eastAsia="OTAMTJe6+SimSun"/>
          <w:b/>
          <w:color w:val="000000"/>
          <w:sz w:val="32"/>
        </w:rPr>
        <w:t>第</w:t>
      </w:r>
      <w:r>
        <w:rPr>
          <w:spacing w:val="73"/>
          <w:rFonts w:ascii="Arial" w:hAnsi="Arial" w:eastAsia="Arial"/>
          <w:b/>
          <w:color w:val="000000"/>
          <w:sz w:val="32"/>
        </w:rPr>
        <w:t xml:space="preserve"> </w:t>
      </w:r>
      <w:r>
        <w:rPr>
          <w:rFonts w:ascii="eeplndDK+TimesNewRomanPS" w:hAnsi="eeplndDK+TimesNewRomanPS" w:eastAsia="eeplndDK+TimesNewRomanPS"/>
          <w:color w:val="000000"/>
          <w:sz w:val="32"/>
        </w:rPr>
        <w:t>2</w:t>
      </w:r>
      <w:r>
        <w:rPr>
          <w:spacing w:val="71"/>
          <w:rFonts w:ascii="Arial" w:hAnsi="Arial" w:eastAsia="Arial"/>
          <w:color w:val="000000"/>
          <w:sz w:val="32"/>
        </w:rPr>
        <w:t xml:space="preserve"> </w:t>
      </w:r>
      <w:r>
        <w:rPr>
          <w:spacing w:val="2"/>
          <w:rFonts w:ascii="OTAMTJe6+SimSun" w:hAnsi="OTAMTJe6+SimSun" w:eastAsia="OTAMTJe6+SimSun"/>
          <w:b/>
          <w:color w:val="000000"/>
          <w:sz w:val="32"/>
        </w:rPr>
        <w:t>学</w:t>
      </w:r>
      <w:r>
        <w:rPr>
          <w:rFonts w:ascii="OTAMTJe6+SimSun" w:hAnsi="OTAMTJe6+SimSun" w:eastAsia="OTAMTJe6+SimSun"/>
          <w:b/>
          <w:color w:val="000000"/>
          <w:sz w:val="32"/>
        </w:rPr>
        <w:t>期</w:t>
      </w:r>
      <w:r>
        <w:br/>
      </w:r>
      <w:r>
        <w:rPr>
          <w:spacing w:val="2"/>
          <w:rFonts w:ascii="OTAMTJe6+SimSun" w:hAnsi="OTAMTJe6+SimSun" w:eastAsia="OTAMTJe6+SimSun"/>
          <w:b/>
          <w:color w:val="000000"/>
          <w:sz w:val="32"/>
        </w:rPr>
        <w:t>《</w:t>
      </w:r>
      <w:r>
        <w:rPr>
          <w:spacing w:val="4"/>
          <w:rFonts w:ascii="OTAMTJe6+SimSun" w:hAnsi="OTAMTJe6+SimSun" w:eastAsia="OTAMTJe6+SimSun"/>
          <w:b/>
          <w:color w:val="000000"/>
          <w:sz w:val="32"/>
        </w:rPr>
        <w:t>计</w:t>
      </w:r>
      <w:r>
        <w:rPr>
          <w:spacing w:val="2"/>
          <w:rFonts w:ascii="OTAMTJe6+SimSun" w:hAnsi="OTAMTJe6+SimSun" w:eastAsia="OTAMTJe6+SimSun"/>
          <w:b/>
          <w:color w:val="000000"/>
          <w:sz w:val="32"/>
        </w:rPr>
        <w:t>算</w:t>
      </w:r>
      <w:r>
        <w:rPr>
          <w:rFonts w:ascii="OTAMTJe6+SimSun" w:hAnsi="OTAMTJe6+SimSun" w:eastAsia="OTAMTJe6+SimSun"/>
          <w:b/>
          <w:color w:val="000000"/>
          <w:sz w:val="32"/>
        </w:rPr>
        <w:t>机</w:t>
      </w:r>
      <w:r>
        <w:rPr>
          <w:spacing w:val="4"/>
          <w:rFonts w:ascii="OTAMTJe6+SimSun" w:hAnsi="OTAMTJe6+SimSun" w:eastAsia="OTAMTJe6+SimSun"/>
          <w:b/>
          <w:color w:val="000000"/>
          <w:sz w:val="32"/>
        </w:rPr>
        <w:t>组成</w:t>
      </w:r>
      <w:r>
        <w:rPr>
          <w:spacing w:val="2"/>
          <w:rFonts w:ascii="OTAMTJe6+SimSun" w:hAnsi="OTAMTJe6+SimSun" w:eastAsia="OTAMTJe6+SimSun"/>
          <w:b/>
          <w:color w:val="000000"/>
          <w:sz w:val="32"/>
        </w:rPr>
        <w:t>与体系</w:t>
      </w:r>
      <w:r>
        <w:rPr>
          <w:spacing w:val="4"/>
          <w:rFonts w:ascii="OTAMTJe6+SimSun" w:hAnsi="OTAMTJe6+SimSun" w:eastAsia="OTAMTJe6+SimSun"/>
          <w:b/>
          <w:color w:val="000000"/>
          <w:sz w:val="32"/>
        </w:rPr>
        <w:t>结</w:t>
      </w:r>
      <w:r>
        <w:rPr>
          <w:rFonts w:ascii="OTAMTJe6+SimSun" w:hAnsi="OTAMTJe6+SimSun" w:eastAsia="OTAMTJe6+SimSun"/>
          <w:b/>
          <w:color w:val="000000"/>
          <w:sz w:val="32"/>
        </w:rPr>
        <w:t>构</w:t>
      </w:r>
      <w:r>
        <w:rPr>
          <w:spacing w:val="2"/>
          <w:rFonts w:ascii="OTAMTJe6+SimSun" w:hAnsi="OTAMTJe6+SimSun" w:eastAsia="OTAMTJe6+SimSun"/>
          <w:b/>
          <w:color w:val="000000"/>
          <w:sz w:val="32"/>
        </w:rPr>
        <w:t>》考</w:t>
      </w:r>
      <w:r>
        <w:rPr>
          <w:spacing w:val="4"/>
          <w:rFonts w:ascii="OTAMTJe6+SimSun" w:hAnsi="OTAMTJe6+SimSun" w:eastAsia="OTAMTJe6+SimSun"/>
          <w:b/>
          <w:color w:val="000000"/>
          <w:sz w:val="32"/>
        </w:rPr>
        <w:t>试试</w:t>
      </w:r>
      <w:r>
        <w:rPr>
          <w:spacing w:val="2"/>
          <w:rFonts w:ascii="OTAMTJe6+SimSun" w:hAnsi="OTAMTJe6+SimSun" w:eastAsia="OTAMTJe6+SimSun"/>
          <w:b/>
          <w:color w:val="000000"/>
          <w:sz w:val="32"/>
        </w:rPr>
        <w:t>卷（</w:t>
      </w:r>
      <w:r>
        <w:rPr>
          <w:spacing w:val="80"/>
          <w:rFonts w:ascii="eeplndDK+TimesNewRomanPS" w:hAnsi="eeplndDK+TimesNewRomanPS" w:eastAsia="eeplndDK+TimesNewRomanPS"/>
          <w:color w:val="000000"/>
          <w:sz w:val="32"/>
        </w:rPr>
        <w:t>A</w:t>
      </w:r>
      <w:r>
        <w:rPr>
          <w:spacing w:val="2"/>
          <w:rFonts w:ascii="OTAMTJe6+SimSun" w:hAnsi="OTAMTJe6+SimSun" w:eastAsia="OTAMTJe6+SimSun"/>
          <w:b/>
          <w:color w:val="000000"/>
          <w:sz w:val="32"/>
        </w:rPr>
        <w:t>卷</w:t>
      </w:r>
      <w:r>
        <w:rPr>
          <w:rFonts w:ascii="OTAMTJe6+SimSun" w:hAnsi="OTAMTJe6+SimSun" w:eastAsia="OTAMTJe6+SimSun"/>
          <w:b/>
          <w:color w:val="000000"/>
          <w:sz w:val="32"/>
        </w:rPr>
        <w:t>）</w:t>
      </w:r>
    </w:p>
    <w:p>
      <w:pPr>
        <w:autoSpaceDN w:val="0"/>
        <w:tabs>
          <w:tab w:pos="4800" w:val="left"/>
        </w:tabs>
        <w:autoSpaceDE w:val="0"/>
        <w:widowControl/>
        <w:spacing w:line="310" w:lineRule="exact" w:before="56" w:after="0"/>
        <w:ind w:left="3396" w:right="0" w:firstLine="0"/>
        <w:jc w:val="left"/>
      </w:pPr>
      <w:r>
        <w:rPr>
          <w:spacing w:val="-2"/>
          <w:rFonts w:ascii="OTAMTJe6+SimSun" w:hAnsi="OTAMTJe6+SimSun" w:eastAsia="OTAMTJe6+SimSun"/>
          <w:b/>
          <w:color w:val="000000"/>
          <w:sz w:val="28"/>
        </w:rPr>
        <w:t>（</w:t>
      </w:r>
      <w:r>
        <w:rPr>
          <w:rFonts w:ascii="OTAMTJe6+SimSun" w:hAnsi="OTAMTJe6+SimSun" w:eastAsia="OTAMTJe6+SimSun"/>
          <w:b/>
          <w:color w:val="000000"/>
          <w:sz w:val="28"/>
        </w:rPr>
        <w:t>闭卷</w:t>
      </w:r>
      <w:r>
        <w:tab/>
      </w:r>
      <w:r>
        <w:rPr>
          <w:rFonts w:ascii="OTAMTJe6+SimSun" w:hAnsi="OTAMTJe6+SimSun" w:eastAsia="OTAMTJe6+SimSun"/>
          <w:b/>
          <w:color w:val="000000"/>
          <w:sz w:val="28"/>
        </w:rPr>
        <w:t>时</w:t>
      </w:r>
      <w:r>
        <w:rPr>
          <w:spacing w:val="70"/>
          <w:rFonts w:ascii="OTAMTJe6+SimSun" w:hAnsi="OTAMTJe6+SimSun" w:eastAsia="OTAMTJe6+SimSun"/>
          <w:b/>
          <w:color w:val="000000"/>
          <w:sz w:val="28"/>
        </w:rPr>
        <w:t>间</w:t>
      </w:r>
      <w:r>
        <w:rPr>
          <w:rFonts w:ascii="eeplndDK+TimesNewRomanPS" w:hAnsi="eeplndDK+TimesNewRomanPS" w:eastAsia="eeplndDK+TimesNewRomanPS"/>
          <w:color w:val="000000"/>
          <w:sz w:val="28"/>
        </w:rPr>
        <w:t>1</w:t>
      </w:r>
      <w:r>
        <w:rPr>
          <w:spacing w:val="-2"/>
          <w:rFonts w:ascii="eeplndDK+TimesNewRomanPS" w:hAnsi="eeplndDK+TimesNewRomanPS" w:eastAsia="eeplndDK+TimesNewRomanPS"/>
          <w:color w:val="000000"/>
          <w:sz w:val="28"/>
        </w:rPr>
        <w:t>2</w:t>
      </w:r>
      <w:r>
        <w:rPr>
          <w:spacing w:val="68"/>
          <w:rFonts w:ascii="eeplndDK+TimesNewRomanPS" w:hAnsi="eeplndDK+TimesNewRomanPS" w:eastAsia="eeplndDK+TimesNewRomanPS"/>
          <w:color w:val="000000"/>
          <w:sz w:val="28"/>
        </w:rPr>
        <w:t>0</w:t>
      </w:r>
      <w:r>
        <w:rPr>
          <w:rFonts w:ascii="OTAMTJe6+SimSun" w:hAnsi="OTAMTJe6+SimSun" w:eastAsia="OTAMTJe6+SimSun"/>
          <w:b/>
          <w:color w:val="000000"/>
          <w:sz w:val="28"/>
        </w:rPr>
        <w:t>分钟）</w:t>
      </w:r>
    </w:p>
    <w:p>
      <w:pPr>
        <w:autoSpaceDN w:val="0"/>
        <w:tabs>
          <w:tab w:pos="2414" w:val="left"/>
          <w:tab w:pos="3780" w:val="left"/>
          <w:tab w:pos="5674" w:val="left"/>
          <w:tab w:pos="7668" w:val="left"/>
        </w:tabs>
        <w:autoSpaceDE w:val="0"/>
        <w:widowControl/>
        <w:spacing w:line="230" w:lineRule="exact" w:before="254" w:after="0"/>
        <w:ind w:left="568" w:right="0" w:firstLine="0"/>
        <w:jc w:val="left"/>
      </w:pPr>
      <w:r>
        <w:rPr>
          <w:spacing w:val="2"/>
          <w:rFonts w:ascii="OTAMTJe6+SimSun" w:hAnsi="OTAMTJe6+SimSun" w:eastAsia="OTAMTJe6+SimSun"/>
          <w:b/>
          <w:color w:val="000000"/>
          <w:sz w:val="21"/>
        </w:rPr>
        <w:t>院</w:t>
      </w:r>
      <w:r>
        <w:rPr>
          <w:spacing w:val="2"/>
          <w:rFonts w:ascii="eeplndDK+TimesNewRomanPS" w:hAnsi="eeplndDK+TimesNewRomanPS" w:eastAsia="eeplndDK+TimesNewRomanPS"/>
          <w:color w:val="000000"/>
          <w:sz w:val="21"/>
        </w:rPr>
        <w:t>/</w:t>
      </w:r>
      <w:r>
        <w:rPr>
          <w:rFonts w:ascii="OTAMTJe6+SimSun" w:hAnsi="OTAMTJe6+SimSun" w:eastAsia="OTAMTJe6+SimSun"/>
          <w:b/>
          <w:color w:val="000000"/>
          <w:sz w:val="21"/>
        </w:rPr>
        <w:t>系</w:t>
      </w:r>
      <w:r>
        <w:tab/>
      </w:r>
      <w:r>
        <w:rPr>
          <w:spacing w:val="2"/>
          <w:rFonts w:ascii="OTAMTJe6+SimSun" w:hAnsi="OTAMTJe6+SimSun" w:eastAsia="OTAMTJe6+SimSun"/>
          <w:b/>
          <w:color w:val="000000"/>
          <w:sz w:val="21"/>
        </w:rPr>
        <w:t>年</w:t>
      </w:r>
      <w:r>
        <w:rPr>
          <w:rFonts w:ascii="OTAMTJe6+SimSun" w:hAnsi="OTAMTJe6+SimSun" w:eastAsia="OTAMTJe6+SimSun"/>
          <w:b/>
          <w:color w:val="000000"/>
          <w:sz w:val="21"/>
        </w:rPr>
        <w:t>级</w:t>
      </w:r>
      <w:r>
        <w:tab/>
      </w:r>
      <w:r>
        <w:rPr>
          <w:spacing w:val="2"/>
          <w:rFonts w:ascii="OTAMTJe6+SimSun" w:hAnsi="OTAMTJe6+SimSun" w:eastAsia="OTAMTJe6+SimSun"/>
          <w:b/>
          <w:color w:val="000000"/>
          <w:sz w:val="21"/>
        </w:rPr>
        <w:t>专</w:t>
      </w:r>
      <w:r>
        <w:rPr>
          <w:rFonts w:ascii="OTAMTJe6+SimSun" w:hAnsi="OTAMTJe6+SimSun" w:eastAsia="OTAMTJe6+SimSun"/>
          <w:b/>
          <w:color w:val="000000"/>
          <w:sz w:val="21"/>
        </w:rPr>
        <w:t>业</w:t>
      </w:r>
      <w:r>
        <w:tab/>
      </w:r>
      <w:r>
        <w:rPr>
          <w:spacing w:val="2"/>
          <w:rFonts w:ascii="OTAMTJe6+SimSun" w:hAnsi="OTAMTJe6+SimSun" w:eastAsia="OTAMTJe6+SimSun"/>
          <w:b/>
          <w:color w:val="000000"/>
          <w:sz w:val="21"/>
        </w:rPr>
        <w:t>姓</w:t>
      </w:r>
      <w:r>
        <w:rPr>
          <w:rFonts w:ascii="OTAMTJe6+SimSun" w:hAnsi="OTAMTJe6+SimSun" w:eastAsia="OTAMTJe6+SimSun"/>
          <w:b/>
          <w:color w:val="000000"/>
          <w:sz w:val="21"/>
        </w:rPr>
        <w:t>名</w:t>
      </w:r>
      <w:r>
        <w:tab/>
      </w:r>
      <w:r>
        <w:rPr>
          <w:spacing w:val="2"/>
          <w:rFonts w:ascii="OTAMTJe6+SimSun" w:hAnsi="OTAMTJe6+SimSun" w:eastAsia="OTAMTJe6+SimSun"/>
          <w:b/>
          <w:color w:val="000000"/>
          <w:sz w:val="21"/>
        </w:rPr>
        <w:t>学</w:t>
      </w:r>
      <w:r>
        <w:rPr>
          <w:rFonts w:ascii="OTAMTJe6+SimSun" w:hAnsi="OTAMTJe6+SimSun" w:eastAsia="OTAMTJe6+SimSun"/>
          <w:b/>
          <w:color w:val="000000"/>
          <w:sz w:val="21"/>
        </w:rPr>
        <w:t>号</w:t>
      </w:r>
    </w:p>
    <w:p>
      <w:pPr>
        <w:autoSpaceDN w:val="0"/>
        <w:tabs>
          <w:tab w:pos="1100" w:val="left"/>
          <w:tab w:pos="1912" w:val="left"/>
          <w:tab w:pos="2932" w:val="left"/>
          <w:tab w:pos="3952" w:val="left"/>
          <w:tab w:pos="4976" w:val="left"/>
          <w:tab w:pos="5996" w:val="left"/>
          <w:tab w:pos="7018" w:val="left"/>
          <w:tab w:pos="8038" w:val="left"/>
          <w:tab w:pos="8924" w:val="left"/>
        </w:tabs>
        <w:autoSpaceDE w:val="0"/>
        <w:widowControl/>
        <w:spacing w:line="240" w:lineRule="exact" w:before="394" w:after="0"/>
        <w:ind w:left="680" w:right="0" w:firstLine="0"/>
        <w:jc w:val="left"/>
      </w:pPr>
      <w:r>
        <w:rPr>
          <w:rFonts w:ascii="OTAMTJe6+SimSun" w:hAnsi="OTAMTJe6+SimSun" w:eastAsia="OTAMTJe6+SimSun"/>
          <w:b/>
          <w:color w:val="000000"/>
          <w:sz w:val="21"/>
        </w:rPr>
        <w:t>题</w:t>
      </w:r>
      <w:r>
        <w:tab/>
      </w:r>
      <w:r>
        <w:rPr>
          <w:rFonts w:ascii="OTAMTJe6+SimSun" w:hAnsi="OTAMTJe6+SimSun" w:eastAsia="OTAMTJe6+SimSun"/>
          <w:b/>
          <w:color w:val="000000"/>
          <w:sz w:val="21"/>
        </w:rPr>
        <w:t>号</w:t>
      </w:r>
      <w:r>
        <w:tab/>
      </w:r>
      <w:r>
        <w:rPr>
          <w:rFonts w:ascii="OTAMTJe6+SimSun" w:hAnsi="OTAMTJe6+SimSun" w:eastAsia="OTAMTJe6+SimSun"/>
          <w:b/>
          <w:color w:val="000000"/>
          <w:sz w:val="21"/>
        </w:rPr>
        <w:t>一</w:t>
      </w:r>
      <w:r>
        <w:tab/>
      </w:r>
      <w:r>
        <w:rPr>
          <w:rFonts w:ascii="OTAMTJe6+SimSun" w:hAnsi="OTAMTJe6+SimSun" w:eastAsia="OTAMTJe6+SimSun"/>
          <w:b/>
          <w:color w:val="000000"/>
          <w:sz w:val="21"/>
        </w:rPr>
        <w:t>二</w:t>
      </w:r>
      <w:r>
        <w:tab/>
      </w:r>
      <w:r>
        <w:rPr>
          <w:rFonts w:ascii="OTAMTJe6+SimSun" w:hAnsi="OTAMTJe6+SimSun" w:eastAsia="OTAMTJe6+SimSun"/>
          <w:b/>
          <w:color w:val="000000"/>
          <w:sz w:val="21"/>
        </w:rPr>
        <w:t>三</w:t>
      </w:r>
      <w:r>
        <w:tab/>
      </w:r>
      <w:r>
        <w:rPr>
          <w:rFonts w:ascii="OTAMTJe6+SimSun" w:hAnsi="OTAMTJe6+SimSun" w:eastAsia="OTAMTJe6+SimSun"/>
          <w:b/>
          <w:color w:val="000000"/>
          <w:sz w:val="21"/>
        </w:rPr>
        <w:t>四</w:t>
      </w:r>
      <w:r>
        <w:tab/>
      </w:r>
      <w:r>
        <w:rPr>
          <w:rFonts w:ascii="OTAMTJe6+SimSun" w:hAnsi="OTAMTJe6+SimSun" w:eastAsia="OTAMTJe6+SimSun"/>
          <w:b/>
          <w:color w:val="000000"/>
          <w:sz w:val="21"/>
        </w:rPr>
        <w:t>五</w:t>
      </w:r>
      <w:r>
        <w:tab/>
      </w:r>
      <w:r>
        <w:rPr>
          <w:rFonts w:ascii="OTAMTJe6+SimSun" w:hAnsi="OTAMTJe6+SimSun" w:eastAsia="OTAMTJe6+SimSun"/>
          <w:b/>
          <w:color w:val="000000"/>
          <w:sz w:val="21"/>
        </w:rPr>
        <w:t>六</w:t>
      </w:r>
      <w:r>
        <w:tab/>
      </w:r>
      <w:r>
        <w:rPr>
          <w:rFonts w:ascii="OTAMTJe6+SimSun" w:hAnsi="OTAMTJe6+SimSun" w:eastAsia="OTAMTJe6+SimSun"/>
          <w:b/>
          <w:color w:val="000000"/>
          <w:sz w:val="21"/>
        </w:rPr>
        <w:t>七</w:t>
      </w:r>
      <w:r>
        <w:tab/>
      </w:r>
      <w:r>
        <w:rPr>
          <w:rFonts w:ascii="zNz4F6oj+SimHei" w:hAnsi="zNz4F6oj+SimHei" w:eastAsia="zNz4F6oj+SimHei"/>
          <w:color w:val="000000"/>
          <w:sz w:val="24"/>
        </w:rPr>
        <w:t>总分</w:t>
      </w:r>
    </w:p>
    <w:p>
      <w:pPr>
        <w:autoSpaceDN w:val="0"/>
        <w:tabs>
          <w:tab w:pos="1100" w:val="left"/>
        </w:tabs>
        <w:autoSpaceDE w:val="0"/>
        <w:widowControl/>
        <w:spacing w:line="208" w:lineRule="exact" w:before="246" w:after="0"/>
        <w:ind w:left="680" w:right="0" w:firstLine="0"/>
        <w:jc w:val="left"/>
      </w:pPr>
      <w:r>
        <w:rPr>
          <w:rFonts w:ascii="OTAMTJe6+SimSun" w:hAnsi="OTAMTJe6+SimSun" w:eastAsia="OTAMTJe6+SimSun"/>
          <w:b/>
          <w:color w:val="000000"/>
          <w:sz w:val="21"/>
        </w:rPr>
        <w:t>得</w:t>
      </w:r>
      <w:r>
        <w:tab/>
      </w:r>
      <w:r>
        <w:rPr>
          <w:rFonts w:ascii="OTAMTJe6+SimSun" w:hAnsi="OTAMTJe6+SimSun" w:eastAsia="OTAMTJe6+SimSun"/>
          <w:b/>
          <w:color w:val="000000"/>
          <w:sz w:val="21"/>
        </w:rPr>
        <w:t>分</w:t>
      </w:r>
    </w:p>
    <w:p>
      <w:pPr>
        <w:autoSpaceDN w:val="0"/>
        <w:tabs>
          <w:tab w:pos="7982" w:val="left"/>
        </w:tabs>
        <w:autoSpaceDE w:val="0"/>
        <w:widowControl/>
        <w:spacing w:line="244" w:lineRule="exact" w:before="710" w:after="0"/>
        <w:ind w:left="262" w:right="0" w:firstLine="0"/>
        <w:jc w:val="left"/>
      </w:pPr>
      <w:r>
        <w:rPr>
          <w:rFonts w:ascii="OTAMTJe6+SimSun" w:hAnsi="OTAMTJe6+SimSun" w:eastAsia="OTAMTJe6+SimSun"/>
          <w:b/>
          <w:color w:val="000000"/>
          <w:sz w:val="24"/>
        </w:rPr>
        <w:t>一</w:t>
      </w:r>
      <w:r>
        <w:rPr>
          <w:spacing w:val="2"/>
          <w:rFonts w:ascii="OTAMTJe6+SimSun" w:hAnsi="OTAMTJe6+SimSun" w:eastAsia="OTAMTJe6+SimSun"/>
          <w:b/>
          <w:color w:val="000000"/>
          <w:sz w:val="24"/>
        </w:rPr>
        <w:t>、</w:t>
      </w:r>
      <w:r>
        <w:rPr>
          <w:rFonts w:ascii="OTAMTJe6+SimSun" w:hAnsi="OTAMTJe6+SimSun" w:eastAsia="OTAMTJe6+SimSun"/>
          <w:b/>
          <w:color w:val="000000"/>
          <w:sz w:val="24"/>
        </w:rPr>
        <w:t>单</w:t>
      </w:r>
      <w:r>
        <w:rPr>
          <w:spacing w:val="2"/>
          <w:rFonts w:ascii="OTAMTJe6+SimSun" w:hAnsi="OTAMTJe6+SimSun" w:eastAsia="OTAMTJe6+SimSun"/>
          <w:b/>
          <w:color w:val="000000"/>
          <w:sz w:val="24"/>
        </w:rPr>
        <w:t>项</w:t>
      </w:r>
      <w:r>
        <w:rPr>
          <w:rFonts w:ascii="OTAMTJe6+SimSun" w:hAnsi="OTAMTJe6+SimSun" w:eastAsia="OTAMTJe6+SimSun"/>
          <w:b/>
          <w:color w:val="000000"/>
          <w:sz w:val="24"/>
        </w:rPr>
        <w:t>选择</w:t>
      </w:r>
      <w:r>
        <w:rPr>
          <w:spacing w:val="2"/>
          <w:rFonts w:ascii="OTAMTJe6+SimSun" w:hAnsi="OTAMTJe6+SimSun" w:eastAsia="OTAMTJe6+SimSun"/>
          <w:b/>
          <w:color w:val="000000"/>
          <w:sz w:val="24"/>
        </w:rPr>
        <w:t>题</w:t>
      </w:r>
      <w:r>
        <w:rPr>
          <w:rFonts w:ascii="OTAMTJe6+SimSun" w:hAnsi="OTAMTJe6+SimSun" w:eastAsia="OTAMTJe6+SimSun"/>
          <w:b/>
          <w:color w:val="000000"/>
          <w:sz w:val="24"/>
        </w:rPr>
        <w:t>（</w:t>
      </w:r>
      <w:r>
        <w:rPr>
          <w:spacing w:val="4"/>
          <w:rFonts w:ascii="OTAMTJe6+SimSun" w:hAnsi="OTAMTJe6+SimSun" w:eastAsia="OTAMTJe6+SimSun"/>
          <w:b/>
          <w:color w:val="000000"/>
          <w:sz w:val="24"/>
        </w:rPr>
        <w:t>每</w:t>
      </w:r>
      <w:r>
        <w:rPr>
          <w:rFonts w:ascii="OTAMTJe6+SimSun" w:hAnsi="OTAMTJe6+SimSun" w:eastAsia="OTAMTJe6+SimSun"/>
          <w:b/>
          <w:color w:val="000000"/>
          <w:sz w:val="24"/>
        </w:rPr>
        <w:t>小</w:t>
      </w:r>
      <w:r>
        <w:rPr>
          <w:spacing w:val="60"/>
          <w:rFonts w:ascii="OTAMTJe6+SimSun" w:hAnsi="OTAMTJe6+SimSun" w:eastAsia="OTAMTJe6+SimSun"/>
          <w:b/>
          <w:color w:val="000000"/>
          <w:sz w:val="24"/>
        </w:rPr>
        <w:t>题1</w:t>
      </w:r>
      <w:r>
        <w:rPr>
          <w:rFonts w:ascii="OTAMTJe6+SimSun" w:hAnsi="OTAMTJe6+SimSun" w:eastAsia="OTAMTJe6+SimSun"/>
          <w:b/>
          <w:color w:val="000000"/>
          <w:sz w:val="24"/>
        </w:rPr>
        <w:t>分</w:t>
      </w:r>
      <w:r>
        <w:rPr>
          <w:spacing w:val="2"/>
          <w:rFonts w:ascii="OTAMTJe6+SimSun" w:hAnsi="OTAMTJe6+SimSun" w:eastAsia="OTAMTJe6+SimSun"/>
          <w:b/>
          <w:color w:val="000000"/>
          <w:sz w:val="24"/>
        </w:rPr>
        <w:t>，</w:t>
      </w:r>
      <w:r>
        <w:rPr>
          <w:spacing w:val="62"/>
          <w:rFonts w:ascii="OTAMTJe6+SimSun" w:hAnsi="OTAMTJe6+SimSun" w:eastAsia="OTAMTJe6+SimSun"/>
          <w:b/>
          <w:color w:val="000000"/>
          <w:sz w:val="24"/>
        </w:rPr>
        <w:t>共</w:t>
      </w:r>
      <w:r>
        <w:rPr>
          <w:rFonts w:ascii="OTAMTJe6+SimSun" w:hAnsi="OTAMTJe6+SimSun" w:eastAsia="OTAMTJe6+SimSun"/>
          <w:b/>
          <w:color w:val="000000"/>
          <w:sz w:val="24"/>
        </w:rPr>
        <w:t>2</w:t>
      </w:r>
      <w:r>
        <w:rPr>
          <w:spacing w:val="60"/>
          <w:rFonts w:ascii="OTAMTJe6+SimSun" w:hAnsi="OTAMTJe6+SimSun" w:eastAsia="OTAMTJe6+SimSun"/>
          <w:b/>
          <w:color w:val="000000"/>
          <w:sz w:val="24"/>
        </w:rPr>
        <w:t>0</w:t>
      </w:r>
      <w:r>
        <w:rPr>
          <w:rFonts w:ascii="OTAMTJe6+SimSun" w:hAnsi="OTAMTJe6+SimSun" w:eastAsia="OTAMTJe6+SimSun"/>
          <w:b/>
          <w:color w:val="000000"/>
          <w:sz w:val="24"/>
        </w:rPr>
        <w:t>分）</w:t>
      </w:r>
      <w:r>
        <w:tab/>
      </w:r>
      <w:r>
        <w:rPr>
          <w:rFonts w:ascii="OTAMTJe6+SimSun" w:hAnsi="OTAMTJe6+SimSun" w:eastAsia="OTAMTJe6+SimSun"/>
          <w:b/>
          <w:color w:val="000000"/>
          <w:sz w:val="24"/>
        </w:rPr>
        <w:t>得</w:t>
      </w:r>
      <w:r>
        <w:rPr>
          <w:spacing w:val="1"/>
          <w:rFonts w:ascii="Arial" w:hAnsi="Arial" w:eastAsia="Arial"/>
          <w:b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b/>
          <w:color w:val="000000"/>
          <w:sz w:val="24"/>
        </w:rPr>
        <w:t>分</w:t>
      </w:r>
    </w:p>
    <w:p>
      <w:pPr>
        <w:autoSpaceDN w:val="0"/>
        <w:tabs>
          <w:tab w:pos="3862" w:val="left"/>
        </w:tabs>
        <w:autoSpaceDE w:val="0"/>
        <w:widowControl/>
        <w:spacing w:line="260" w:lineRule="exact" w:before="68" w:after="0"/>
        <w:ind w:left="262" w:right="0" w:firstLine="0"/>
        <w:jc w:val="left"/>
      </w:pPr>
      <w:r>
        <w:rPr>
          <w:rFonts w:ascii="OTAMTJe6+SimSun" w:hAnsi="OTAMTJe6+SimSun" w:eastAsia="OTAMTJe6+SimSun"/>
          <w:b/>
          <w:color w:val="000000"/>
          <w:sz w:val="24"/>
        </w:rPr>
        <w:t>1</w:t>
      </w:r>
      <w:r>
        <w:rPr>
          <w:rFonts w:ascii="OTAMTJe6+SimSun" w:hAnsi="OTAMTJe6+SimSun" w:eastAsia="OTAMTJe6+SimSun"/>
          <w:b/>
          <w:color w:val="000000"/>
          <w:sz w:val="24"/>
        </w:rPr>
        <w:t>.</w:t>
      </w:r>
      <w:r>
        <w:rPr>
          <w:spacing w:val="53"/>
          <w:rFonts w:ascii="Arial" w:hAnsi="Arial" w:eastAsia="Arial"/>
          <w:b/>
          <w:color w:val="000000"/>
          <w:sz w:val="24"/>
        </w:rPr>
        <w:t xml:space="preserve"> </w:t>
      </w:r>
      <w:r>
        <w:rPr>
          <w:spacing w:val="60"/>
          <w:rFonts w:ascii="OTAMTJe6+SimSun" w:hAnsi="OTAMTJe6+SimSun" w:eastAsia="OTAMTJe6+SimSun"/>
          <w:b/>
          <w:color w:val="000000"/>
          <w:sz w:val="24"/>
        </w:rPr>
        <w:t>若X</w:t>
      </w:r>
      <w:r>
        <w:rPr>
          <w:rFonts w:ascii="OTAMTJe6+SimSun" w:hAnsi="OTAMTJe6+SimSun" w:eastAsia="OTAMTJe6+SimSun"/>
          <w:color w:val="000000"/>
          <w:sz w:val="12"/>
        </w:rPr>
        <w:t>补</w:t>
      </w:r>
      <w:r>
        <w:rPr>
          <w:rFonts w:ascii="OTAMTJe6+SimSun" w:hAnsi="OTAMTJe6+SimSun" w:eastAsia="OTAMTJe6+SimSun"/>
          <w:b/>
          <w:color w:val="000000"/>
          <w:sz w:val="24"/>
        </w:rPr>
        <w:t>=0.1101010，</w:t>
      </w:r>
      <w:r>
        <w:rPr>
          <w:spacing w:val="60"/>
          <w:rFonts w:ascii="OTAMTJe6+SimSun" w:hAnsi="OTAMTJe6+SimSun" w:eastAsia="OTAMTJe6+SimSun"/>
          <w:b/>
          <w:color w:val="000000"/>
          <w:sz w:val="24"/>
        </w:rPr>
        <w:t>则X</w:t>
      </w:r>
      <w:r>
        <w:rPr>
          <w:rFonts w:ascii="OTAMTJe6+SimSun" w:hAnsi="OTAMTJe6+SimSun" w:eastAsia="OTAMTJe6+SimSun"/>
          <w:color w:val="000000"/>
          <w:sz w:val="12"/>
        </w:rPr>
        <w:t>原</w:t>
      </w:r>
      <w:r>
        <w:rPr>
          <w:rFonts w:ascii="OTAMTJe6+SimSun" w:hAnsi="OTAMTJe6+SimSun" w:eastAsia="OTAMTJe6+SimSun"/>
          <w:b/>
          <w:color w:val="000000"/>
          <w:sz w:val="24"/>
        </w:rPr>
        <w:t>=（</w:t>
      </w:r>
      <w:r>
        <w:tab/>
      </w:r>
      <w:r>
        <w:rPr>
          <w:spacing w:val="-120"/>
          <w:rFonts w:ascii="OTAMTJe6+SimSun" w:hAnsi="OTAMTJe6+SimSun" w:eastAsia="OTAMTJe6+SimSun"/>
          <w:b/>
          <w:color w:val="000000"/>
          <w:sz w:val="24"/>
        </w:rPr>
        <w:t>）</w:t>
      </w:r>
      <w:r>
        <w:rPr>
          <w:rFonts w:ascii="OTAMTJe6+SimSun" w:hAnsi="OTAMTJe6+SimSun" w:eastAsia="OTAMTJe6+SimSun"/>
          <w:b/>
          <w:color w:val="000000"/>
          <w:sz w:val="24"/>
        </w:rPr>
        <w:t>。</w:t>
      </w:r>
    </w:p>
    <w:p>
      <w:pPr>
        <w:autoSpaceDN w:val="0"/>
        <w:tabs>
          <w:tab w:pos="2482" w:val="left"/>
          <w:tab w:pos="4282" w:val="left"/>
          <w:tab w:pos="6082" w:val="left"/>
        </w:tabs>
        <w:autoSpaceDE w:val="0"/>
        <w:widowControl/>
        <w:spacing w:line="240" w:lineRule="exact" w:before="52" w:after="0"/>
        <w:ind w:left="68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 xml:space="preserve">A、1.0010101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 xml:space="preserve">B、1.0010110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 xml:space="preserve">C、0.0010110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D、0.1101010</w:t>
      </w:r>
    </w:p>
    <w:p>
      <w:pPr>
        <w:autoSpaceDN w:val="0"/>
        <w:tabs>
          <w:tab w:pos="6622" w:val="left"/>
        </w:tabs>
        <w:autoSpaceDE w:val="0"/>
        <w:widowControl/>
        <w:spacing w:line="240" w:lineRule="exact" w:before="384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2</w:t>
      </w:r>
      <w:r>
        <w:rPr>
          <w:rFonts w:ascii="OTAMTJe6+SimSun" w:hAnsi="OTAMTJe6+SimSun" w:eastAsia="OTAMTJe6+SimSun"/>
          <w:color w:val="000000"/>
          <w:sz w:val="24"/>
        </w:rPr>
        <w:t>.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若采用双符号位，则发生正溢的特征是：双符号位为（</w:t>
      </w:r>
      <w:r>
        <w:tab/>
      </w:r>
      <w:r>
        <w:rPr>
          <w:spacing w:val="-120"/>
          <w:rFonts w:ascii="OTAMTJe6+SimSun" w:hAnsi="OTAMTJe6+SimSun" w:eastAsia="OTAMTJe6+SimSun"/>
          <w:color w:val="000000"/>
          <w:sz w:val="24"/>
        </w:rPr>
        <w:t>）</w:t>
      </w:r>
      <w:r>
        <w:rPr>
          <w:rFonts w:ascii="OTAMTJe6+SimSun" w:hAnsi="OTAMTJe6+SimSun" w:eastAsia="OTAMTJe6+SimSun"/>
          <w:color w:val="000000"/>
          <w:sz w:val="24"/>
        </w:rPr>
        <w:t>。</w:t>
      </w:r>
    </w:p>
    <w:p>
      <w:pPr>
        <w:autoSpaceDN w:val="0"/>
        <w:tabs>
          <w:tab w:pos="1642" w:val="left"/>
          <w:tab w:pos="2602" w:val="left"/>
          <w:tab w:pos="3442" w:val="left"/>
        </w:tabs>
        <w:autoSpaceDE w:val="0"/>
        <w:widowControl/>
        <w:spacing w:line="240" w:lineRule="exact" w:before="70" w:after="0"/>
        <w:ind w:left="68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 xml:space="preserve">A、00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 xml:space="preserve">B、01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 xml:space="preserve">C、10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D、11</w:t>
      </w:r>
    </w:p>
    <w:p>
      <w:pPr>
        <w:autoSpaceDN w:val="0"/>
        <w:tabs>
          <w:tab w:pos="6982" w:val="left"/>
        </w:tabs>
        <w:autoSpaceDE w:val="0"/>
        <w:widowControl/>
        <w:spacing w:line="240" w:lineRule="exact" w:before="384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3．一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个</w:t>
      </w:r>
      <w:r>
        <w:rPr>
          <w:rFonts w:ascii="OTAMTJe6+SimSun" w:hAnsi="OTAMTJe6+SimSun" w:eastAsia="OTAMTJe6+SimSun"/>
          <w:color w:val="000000"/>
          <w:sz w:val="24"/>
        </w:rPr>
        <w:t>16K×3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2</w:t>
      </w:r>
      <w:r>
        <w:rPr>
          <w:rFonts w:ascii="OTAMTJe6+SimSun" w:hAnsi="OTAMTJe6+SimSun" w:eastAsia="OTAMTJe6+SimSun"/>
          <w:color w:val="000000"/>
          <w:sz w:val="24"/>
        </w:rPr>
        <w:t xml:space="preserve">位的存储器，其地址线和数据线的总和是(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)。</w:t>
      </w:r>
    </w:p>
    <w:p>
      <w:pPr>
        <w:autoSpaceDN w:val="0"/>
        <w:tabs>
          <w:tab w:pos="2002" w:val="left"/>
          <w:tab w:pos="3562" w:val="left"/>
          <w:tab w:pos="5362" w:val="left"/>
        </w:tabs>
        <w:autoSpaceDE w:val="0"/>
        <w:widowControl/>
        <w:spacing w:line="240" w:lineRule="exact" w:before="70" w:after="0"/>
        <w:ind w:left="68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A、48；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B、46；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C、36；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D、32。</w:t>
      </w:r>
    </w:p>
    <w:p>
      <w:pPr>
        <w:autoSpaceDN w:val="0"/>
        <w:tabs>
          <w:tab w:pos="8962" w:val="left"/>
        </w:tabs>
        <w:autoSpaceDE w:val="0"/>
        <w:widowControl/>
        <w:spacing w:line="240" w:lineRule="exact" w:before="384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4．某计算机字长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是</w:t>
      </w:r>
      <w:r>
        <w:rPr>
          <w:rFonts w:ascii="OTAMTJe6+SimSun" w:hAnsi="OTAMTJe6+SimSun" w:eastAsia="OTAMTJe6+SimSun"/>
          <w:color w:val="000000"/>
          <w:sz w:val="24"/>
        </w:rPr>
        <w:t>1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6</w:t>
      </w:r>
      <w:r>
        <w:rPr>
          <w:rFonts w:ascii="OTAMTJe6+SimSun" w:hAnsi="OTAMTJe6+SimSun" w:eastAsia="OTAMTJe6+SimSun"/>
          <w:color w:val="000000"/>
          <w:sz w:val="24"/>
        </w:rPr>
        <w:t>位，它的存储容量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是</w:t>
      </w:r>
      <w:r>
        <w:rPr>
          <w:rFonts w:ascii="OTAMTJe6+SimSun" w:hAnsi="OTAMTJe6+SimSun" w:eastAsia="OTAMTJe6+SimSun"/>
          <w:color w:val="000000"/>
          <w:sz w:val="24"/>
        </w:rPr>
        <w:t xml:space="preserve">1MB，按字编址，它的寻址范围是(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)。</w:t>
      </w:r>
    </w:p>
    <w:p>
      <w:pPr>
        <w:autoSpaceDN w:val="0"/>
        <w:tabs>
          <w:tab w:pos="1882" w:val="left"/>
          <w:tab w:pos="3082" w:val="left"/>
          <w:tab w:pos="4522" w:val="left"/>
        </w:tabs>
        <w:autoSpaceDE w:val="0"/>
        <w:widowControl/>
        <w:spacing w:line="240" w:lineRule="exact" w:before="70" w:after="0"/>
        <w:ind w:left="68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 xml:space="preserve">A、512K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 xml:space="preserve">B、1M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 xml:space="preserve">C、512KB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D、1MB</w:t>
      </w:r>
    </w:p>
    <w:p>
      <w:pPr>
        <w:autoSpaceDN w:val="0"/>
        <w:tabs>
          <w:tab w:pos="6022" w:val="left"/>
        </w:tabs>
        <w:autoSpaceDE w:val="0"/>
        <w:widowControl/>
        <w:spacing w:line="240" w:lineRule="exact" w:before="384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5．主存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和</w:t>
      </w:r>
      <w:r>
        <w:rPr>
          <w:rFonts w:ascii="OTAMTJe6+SimSun" w:hAnsi="OTAMTJe6+SimSun" w:eastAsia="OTAMTJe6+SimSun"/>
          <w:color w:val="000000"/>
          <w:sz w:val="24"/>
        </w:rPr>
        <w:t>CP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U</w:t>
      </w:r>
      <w:r>
        <w:rPr>
          <w:rFonts w:ascii="OTAMTJe6+SimSun" w:hAnsi="OTAMTJe6+SimSun" w:eastAsia="OTAMTJe6+SimSun"/>
          <w:color w:val="000000"/>
          <w:sz w:val="24"/>
        </w:rPr>
        <w:t xml:space="preserve">之间增加高速缓冲存储器的目的是(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)。</w:t>
      </w:r>
    </w:p>
    <w:p>
      <w:pPr>
        <w:sectPr>
          <w:pgSz w:w="11907" w:h="17240"/>
          <w:pgMar w:top="870" w:right="1042" w:bottom="432" w:left="1440" w:header="720" w:footer="720" w:gutter="0"/>
          <w:cols w:num="1" w:equalWidth="0" w:space="720"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72" w:after="0"/>
        <w:ind w:left="682" w:right="432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A、解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决</w:t>
      </w:r>
      <w:r>
        <w:rPr>
          <w:rFonts w:ascii="OTAMTJe6+SimSun" w:hAnsi="OTAMTJe6+SimSun" w:eastAsia="OTAMTJe6+SimSun"/>
          <w:color w:val="000000"/>
          <w:sz w:val="24"/>
        </w:rPr>
        <w:t>CP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U</w:t>
      </w:r>
      <w:r>
        <w:rPr>
          <w:rFonts w:ascii="OTAMTJe6+SimSun" w:hAnsi="OTAMTJe6+SimSun" w:eastAsia="OTAMTJe6+SimSun"/>
          <w:color w:val="000000"/>
          <w:sz w:val="24"/>
        </w:rPr>
        <w:t>和主存之间的速度匹配问题；</w:t>
      </w:r>
      <w:r>
        <w:rPr>
          <w:rFonts w:ascii="OTAMTJe6+SimSun" w:hAnsi="OTAMTJe6+SimSun" w:eastAsia="OTAMTJe6+SimSun"/>
          <w:color w:val="000000"/>
          <w:sz w:val="24"/>
        </w:rPr>
        <w:t>C、既扩大主存容量，又提高了存取速度；</w:t>
      </w:r>
    </w:p>
    <w:p>
      <w:pPr>
        <w:autoSpaceDN w:val="0"/>
        <w:autoSpaceDE w:val="0"/>
        <w:widowControl/>
        <w:spacing w:line="240" w:lineRule="exact" w:before="380" w:after="0"/>
        <w:ind w:left="0" w:right="0" w:firstLine="0"/>
        <w:jc w:val="center"/>
      </w:pPr>
      <w:r>
        <w:rPr>
          <w:rFonts w:ascii="OTAMTJe6+SimSun" w:hAnsi="OTAMTJe6+SimSun" w:eastAsia="OTAMTJe6+SimSun"/>
          <w:color w:val="000000"/>
          <w:sz w:val="24"/>
        </w:rPr>
        <w:t>6．在浮点机中，判断原码规格化形式的原则是(</w:t>
      </w:r>
    </w:p>
    <w:p>
      <w:pPr>
        <w:autoSpaceDN w:val="0"/>
        <w:autoSpaceDE w:val="0"/>
        <w:widowControl/>
        <w:spacing w:line="1" w:lineRule="exact" w:before="71" w:after="0"/>
        <w:ind w:left="0" w:right="0"/>
      </w:pPr>
      <w:r>
        <w:br w:type="column"/>
      </w:r>
    </w:p>
    <w:p>
      <w:pPr>
        <w:autoSpaceDN w:val="0"/>
        <w:autoSpaceDE w:val="0"/>
        <w:widowControl/>
        <w:spacing w:line="240" w:lineRule="exact" w:before="0" w:after="0"/>
        <w:ind w:left="204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B、扩大主存容量；</w:t>
      </w:r>
    </w:p>
    <w:p>
      <w:pPr>
        <w:autoSpaceDN w:val="0"/>
        <w:autoSpaceDE w:val="0"/>
        <w:widowControl/>
        <w:spacing w:line="240" w:lineRule="exact" w:before="70" w:after="0"/>
        <w:ind w:left="204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D、扩大辅存容量。</w:t>
      </w:r>
    </w:p>
    <w:p>
      <w:pPr>
        <w:autoSpaceDN w:val="0"/>
        <w:autoSpaceDE w:val="0"/>
        <w:widowControl/>
        <w:spacing w:line="240" w:lineRule="exact" w:before="380" w:after="0"/>
        <w:ind w:left="144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)。</w:t>
      </w:r>
    </w:p>
    <w:p>
      <w:pPr>
        <w:sectPr>
          <w:type w:val="continuous"/>
          <w:pgSz w:w="11907" w:h="17240"/>
          <w:pgMar w:top="870" w:right="1042" w:bottom="432" w:left="1440" w:header="720" w:footer="720" w:gutter="0"/>
          <w:cols w:num="2" w:equalWidth="0" w:space="720">
            <w:col w:w="5638" w:space="0"/>
            <w:col w:w="378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72" w:after="0"/>
        <w:ind w:left="74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A、尾数的符号位与第一数位不同；</w:t>
      </w:r>
    </w:p>
    <w:p>
      <w:pPr>
        <w:autoSpaceDN w:val="0"/>
        <w:autoSpaceDE w:val="0"/>
        <w:widowControl/>
        <w:spacing w:line="240" w:lineRule="exact" w:before="72" w:after="0"/>
        <w:ind w:left="74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C、尾数的符号位与第一数位相同；</w:t>
      </w:r>
    </w:p>
    <w:p>
      <w:pPr>
        <w:autoSpaceDN w:val="0"/>
        <w:autoSpaceDE w:val="0"/>
        <w:widowControl/>
        <w:spacing w:line="1" w:lineRule="exact" w:before="71" w:after="0"/>
        <w:ind w:left="0" w:right="0"/>
      </w:pPr>
      <w:r>
        <w:br w:type="column"/>
      </w:r>
    </w:p>
    <w:p>
      <w:pPr>
        <w:autoSpaceDN w:val="0"/>
        <w:autoSpaceDE w:val="0"/>
        <w:widowControl/>
        <w:spacing w:line="240" w:lineRule="exact" w:before="0" w:after="0"/>
        <w:ind w:left="180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B、尾数的第一数位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为</w:t>
      </w:r>
      <w:r>
        <w:rPr>
          <w:rFonts w:ascii="OTAMTJe6+SimSun" w:hAnsi="OTAMTJe6+SimSun" w:eastAsia="OTAMTJe6+SimSun"/>
          <w:color w:val="000000"/>
          <w:sz w:val="24"/>
        </w:rPr>
        <w:t>1，数符任意；</w:t>
      </w:r>
    </w:p>
    <w:p>
      <w:pPr>
        <w:autoSpaceDN w:val="0"/>
        <w:autoSpaceDE w:val="0"/>
        <w:widowControl/>
        <w:spacing w:line="240" w:lineRule="exact" w:before="72" w:after="0"/>
        <w:ind w:left="180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D、阶符与数符不同。</w:t>
      </w:r>
    </w:p>
    <w:p>
      <w:pPr>
        <w:sectPr>
          <w:type w:val="continuous"/>
          <w:pgSz w:w="11907" w:h="17240"/>
          <w:pgMar w:top="870" w:right="1042" w:bottom="432" w:left="1440" w:header="720" w:footer="720" w:gutter="0"/>
          <w:cols w:num="2" w:equalWidth="0" w:space="720">
            <w:col w:w="4882" w:space="0"/>
            <w:col w:w="4542" w:space="0"/>
          </w:cols>
          <w:docGrid w:linePitch="360"/>
        </w:sectPr>
      </w:pPr>
    </w:p>
    <w:p>
      <w:pPr>
        <w:autoSpaceDN w:val="0"/>
        <w:tabs>
          <w:tab w:pos="6682" w:val="left"/>
        </w:tabs>
        <w:autoSpaceDE w:val="0"/>
        <w:widowControl/>
        <w:spacing w:line="240" w:lineRule="exact" w:before="382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7．在程序的执行过程中，Cach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e</w:t>
      </w:r>
      <w:r>
        <w:rPr>
          <w:rFonts w:ascii="OTAMTJe6+SimSun" w:hAnsi="OTAMTJe6+SimSun" w:eastAsia="OTAMTJe6+SimSun"/>
          <w:color w:val="000000"/>
          <w:sz w:val="24"/>
        </w:rPr>
        <w:t xml:space="preserve">与主存的地址映射是由(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)。</w:t>
      </w:r>
    </w:p>
    <w:p>
      <w:pPr>
        <w:sectPr>
          <w:type w:val="continuous"/>
          <w:pgSz w:w="11907" w:h="17240"/>
          <w:pgMar w:top="870" w:right="1042" w:bottom="432" w:left="1440" w:header="720" w:footer="720" w:gutter="0"/>
          <w:cols w:num="1" w:equalWidth="0" w:space="720"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72" w:after="0"/>
        <w:ind w:left="68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A、程序员调度的；</w:t>
      </w:r>
      <w:r>
        <w:br/>
      </w:r>
      <w:r>
        <w:rPr>
          <w:rFonts w:ascii="OTAMTJe6+SimSun" w:hAnsi="OTAMTJe6+SimSun" w:eastAsia="OTAMTJe6+SimSun"/>
          <w:color w:val="000000"/>
          <w:sz w:val="24"/>
        </w:rPr>
        <w:t>C、由程序员和操作系统共同协调完成的；</w:t>
      </w:r>
    </w:p>
    <w:p>
      <w:pPr>
        <w:autoSpaceDN w:val="0"/>
        <w:tabs>
          <w:tab w:pos="3382" w:val="left"/>
        </w:tabs>
        <w:autoSpaceDE w:val="0"/>
        <w:widowControl/>
        <w:spacing w:line="240" w:lineRule="exact" w:before="382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 xml:space="preserve">8．下列说法中正确的是(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)。</w:t>
      </w:r>
    </w:p>
    <w:p>
      <w:pPr>
        <w:autoSpaceDN w:val="0"/>
        <w:autoSpaceDE w:val="0"/>
        <w:widowControl/>
        <w:spacing w:line="1" w:lineRule="exact" w:before="71" w:after="0"/>
        <w:ind w:left="0" w:right="0"/>
      </w:pPr>
      <w:r>
        <w:br w:type="column"/>
      </w:r>
    </w:p>
    <w:p>
      <w:pPr>
        <w:autoSpaceDN w:val="0"/>
        <w:autoSpaceDE w:val="0"/>
        <w:widowControl/>
        <w:spacing w:line="240" w:lineRule="exact" w:before="0" w:after="0"/>
        <w:ind w:left="54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B、操作系统管理的；</w:t>
      </w:r>
    </w:p>
    <w:p>
      <w:pPr>
        <w:autoSpaceDN w:val="0"/>
        <w:autoSpaceDE w:val="0"/>
        <w:widowControl/>
        <w:spacing w:line="240" w:lineRule="exact" w:before="72" w:after="0"/>
        <w:ind w:left="114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D、硬件自动完成的。</w:t>
      </w:r>
    </w:p>
    <w:p>
      <w:pPr>
        <w:sectPr>
          <w:type w:val="continuous"/>
          <w:pgSz w:w="11907" w:h="17240"/>
          <w:pgMar w:top="870" w:right="1042" w:bottom="432" w:left="1440" w:header="720" w:footer="720" w:gutter="0"/>
          <w:cols w:num="2" w:equalWidth="0" w:space="720">
            <w:col w:w="5248" w:space="0"/>
            <w:col w:w="4176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72" w:after="0"/>
        <w:ind w:left="682" w:right="1008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A、Cach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e</w:t>
      </w:r>
      <w:r>
        <w:rPr>
          <w:rFonts w:ascii="OTAMTJe6+SimSun" w:hAnsi="OTAMTJe6+SimSun" w:eastAsia="OTAMTJe6+SimSun"/>
          <w:color w:val="000000"/>
          <w:sz w:val="24"/>
        </w:rPr>
        <w:t>与主存统一编址，Cach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e</w:t>
      </w:r>
      <w:r>
        <w:rPr>
          <w:rFonts w:ascii="OTAMTJe6+SimSun" w:hAnsi="OTAMTJe6+SimSun" w:eastAsia="OTAMTJe6+SimSun"/>
          <w:color w:val="000000"/>
          <w:sz w:val="24"/>
        </w:rPr>
        <w:t>的地址空间是主存地址空间的一部分；</w:t>
      </w:r>
      <w:r>
        <w:rPr>
          <w:rFonts w:ascii="OTAMTJe6+SimSun" w:hAnsi="OTAMTJe6+SimSun" w:eastAsia="OTAMTJe6+SimSun"/>
          <w:color w:val="000000"/>
          <w:sz w:val="24"/>
        </w:rPr>
        <w:t>B、主存储器只由易失性的随机读写存储器构成；</w:t>
      </w:r>
    </w:p>
    <w:p>
      <w:pPr>
        <w:autoSpaceDN w:val="0"/>
        <w:tabs>
          <w:tab w:pos="682" w:val="left"/>
          <w:tab w:pos="3382" w:val="left"/>
        </w:tabs>
        <w:autoSpaceDE w:val="0"/>
        <w:widowControl/>
        <w:spacing w:line="312" w:lineRule="exact" w:before="0" w:after="0"/>
        <w:ind w:left="262" w:right="576" w:firstLine="0"/>
        <w:jc w:val="left"/>
      </w:pPr>
      <w:r>
        <w:tab/>
      </w:r>
      <w:r>
        <w:rPr>
          <w:rFonts w:ascii="OTAMTJe6+SimSun" w:hAnsi="OTAMTJe6+SimSun" w:eastAsia="OTAMTJe6+SimSun"/>
          <w:color w:val="000000"/>
          <w:sz w:val="24"/>
        </w:rPr>
        <w:t>C、单体多字存储器主要解决访存速度的问题；</w:t>
      </w:r>
      <w:r>
        <w:br/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D、Cach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e</w:t>
      </w:r>
      <w:r>
        <w:rPr>
          <w:rFonts w:ascii="OTAMTJe6+SimSun" w:hAnsi="OTAMTJe6+SimSun" w:eastAsia="OTAMTJe6+SimSun"/>
          <w:color w:val="000000"/>
          <w:sz w:val="24"/>
        </w:rPr>
        <w:t>不与主存统一编址，Cach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e</w:t>
      </w:r>
      <w:r>
        <w:rPr>
          <w:rFonts w:ascii="OTAMTJe6+SimSun" w:hAnsi="OTAMTJe6+SimSun" w:eastAsia="OTAMTJe6+SimSun"/>
          <w:color w:val="000000"/>
          <w:sz w:val="24"/>
        </w:rPr>
        <w:t>的地址空间不是主存地址空间的一部分。</w:t>
      </w:r>
      <w:r>
        <w:rPr>
          <w:rFonts w:ascii="OTAMTJe6+SimSun" w:hAnsi="OTAMTJe6+SimSun" w:eastAsia="OTAMTJe6+SimSun"/>
          <w:color w:val="000000"/>
          <w:sz w:val="24"/>
        </w:rPr>
        <w:t xml:space="preserve">9．在下列寻址方式中，(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)寻址方式需要先计算，再访问主存。</w:t>
      </w:r>
    </w:p>
    <w:p>
      <w:pPr>
        <w:autoSpaceDN w:val="0"/>
        <w:tabs>
          <w:tab w:pos="2122" w:val="left"/>
          <w:tab w:pos="3682" w:val="left"/>
          <w:tab w:pos="5242" w:val="left"/>
        </w:tabs>
        <w:autoSpaceDE w:val="0"/>
        <w:widowControl/>
        <w:spacing w:line="240" w:lineRule="exact" w:before="70" w:after="0"/>
        <w:ind w:left="68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A、立即；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B、变址；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C、间接；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D、直接。</w:t>
      </w:r>
    </w:p>
    <w:p>
      <w:pPr>
        <w:autoSpaceDN w:val="0"/>
        <w:tabs>
          <w:tab w:pos="5374" w:val="left"/>
        </w:tabs>
        <w:autoSpaceDE w:val="0"/>
        <w:widowControl/>
        <w:spacing w:line="200" w:lineRule="exact" w:before="522" w:after="0"/>
        <w:ind w:left="4294" w:right="0" w:firstLine="0"/>
        <w:jc w:val="left"/>
      </w:pPr>
      <w:r>
        <w:rPr>
          <w:rFonts w:ascii="OTAMTJe6+SimSun" w:hAnsi="OTAMTJe6+SimSun" w:eastAsia="OTAMTJe6+SimSun"/>
          <w:color w:val="000000"/>
          <w:sz w:val="18"/>
        </w:rPr>
        <w:t>第</w:t>
      </w:r>
      <w:r>
        <w:rPr>
          <w:spacing w:val="38"/>
          <w:rFonts w:ascii="Arial" w:hAnsi="Arial" w:eastAsia="Arial"/>
          <w:color w:val="000000"/>
          <w:sz w:val="18"/>
        </w:rPr>
        <w:t xml:space="preserve"> </w:t>
      </w:r>
      <w:r>
        <w:rPr>
          <w:rFonts w:ascii="RznCEdmb+TimesNewRomanPSMT" w:hAnsi="RznCEdmb+TimesNewRomanPSMT" w:eastAsia="RznCEdmb+TimesNewRomanPSMT"/>
          <w:color w:val="000000"/>
          <w:sz w:val="18"/>
        </w:rPr>
        <w:t>1</w:t>
      </w:r>
      <w:r>
        <w:rPr>
          <w:spacing w:val="40"/>
          <w:rFonts w:ascii="Arial" w:hAnsi="Arial" w:eastAsia="Arial"/>
          <w:color w:val="000000"/>
          <w:sz w:val="18"/>
        </w:rPr>
        <w:t xml:space="preserve"> </w:t>
      </w:r>
      <w:r>
        <w:rPr>
          <w:rFonts w:ascii="OTAMTJe6+SimSun" w:hAnsi="OTAMTJe6+SimSun" w:eastAsia="OTAMTJe6+SimSun"/>
          <w:color w:val="000000"/>
          <w:sz w:val="18"/>
        </w:rPr>
        <w:t>页</w:t>
      </w:r>
      <w:r>
        <w:tab/>
      </w:r>
      <w:r>
        <w:rPr>
          <w:spacing w:val="42"/>
          <w:rFonts w:ascii="OTAMTJe6+SimSun" w:hAnsi="OTAMTJe6+SimSun" w:eastAsia="OTAMTJe6+SimSun"/>
          <w:color w:val="000000"/>
          <w:sz w:val="18"/>
        </w:rPr>
        <w:t>共</w:t>
      </w:r>
      <w:r>
        <w:rPr>
          <w:spacing w:val="2"/>
          <w:rFonts w:ascii="RznCEdmb+TimesNewRomanPSMT" w:hAnsi="RznCEdmb+TimesNewRomanPSMT" w:eastAsia="RznCEdmb+TimesNewRomanPSMT"/>
          <w:color w:val="000000"/>
          <w:sz w:val="18"/>
        </w:rPr>
        <w:t>7</w:t>
      </w:r>
      <w:r>
        <w:rPr>
          <w:rFonts w:ascii="OTAMTJe6+SimSun" w:hAnsi="OTAMTJe6+SimSun" w:eastAsia="OTAMTJe6+SimSun"/>
          <w:color w:val="000000"/>
          <w:sz w:val="18"/>
        </w:rPr>
        <w:t>页</w:t>
      </w:r>
    </w:p>
    <w:p>
      <w:pPr>
        <w:sectPr>
          <w:type w:val="continuous"/>
          <w:pgSz w:w="11907" w:h="17240"/>
          <w:pgMar w:top="870" w:right="1042" w:bottom="432" w:left="1440" w:header="720" w:footer="720" w:gutter="0"/>
          <w:cols w:num="1" w:equalWidth="0" w:space="720">
            <w:col w:w="94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648" w:after="0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10．</w:t>
      </w:r>
      <w:r>
        <w:rPr>
          <w:spacing w:val="2"/>
          <w:rFonts w:ascii="OTAMTJe6+SimSun" w:hAnsi="OTAMTJe6+SimSun" w:eastAsia="OTAMTJe6+SimSun"/>
          <w:color w:val="000000"/>
          <w:sz w:val="24"/>
        </w:rPr>
        <w:t>由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于</w:t>
      </w:r>
      <w:r>
        <w:rPr>
          <w:rFonts w:ascii="OTAMTJe6+SimSun" w:hAnsi="OTAMTJe6+SimSun" w:eastAsia="OTAMTJe6+SimSun"/>
          <w:color w:val="000000"/>
          <w:sz w:val="24"/>
        </w:rPr>
        <w:t>CP</w:t>
      </w:r>
      <w:r>
        <w:rPr>
          <w:spacing w:val="62"/>
          <w:rFonts w:ascii="OTAMTJe6+SimSun" w:hAnsi="OTAMTJe6+SimSun" w:eastAsia="OTAMTJe6+SimSun"/>
          <w:color w:val="000000"/>
          <w:sz w:val="24"/>
        </w:rPr>
        <w:t>U</w:t>
      </w:r>
      <w:r>
        <w:rPr>
          <w:rFonts w:ascii="OTAMTJe6+SimSun" w:hAnsi="OTAMTJe6+SimSun" w:eastAsia="OTAMTJe6+SimSun"/>
          <w:color w:val="000000"/>
          <w:sz w:val="24"/>
        </w:rPr>
        <w:t>内</w:t>
      </w:r>
      <w:r>
        <w:rPr>
          <w:spacing w:val="2"/>
          <w:rFonts w:ascii="OTAMTJe6+SimSun" w:hAnsi="OTAMTJe6+SimSun" w:eastAsia="OTAMTJe6+SimSun"/>
          <w:color w:val="000000"/>
          <w:sz w:val="24"/>
        </w:rPr>
        <w:t>部</w:t>
      </w:r>
      <w:r>
        <w:rPr>
          <w:rFonts w:ascii="OTAMTJe6+SimSun" w:hAnsi="OTAMTJe6+SimSun" w:eastAsia="OTAMTJe6+SimSun"/>
          <w:color w:val="000000"/>
          <w:sz w:val="24"/>
        </w:rPr>
        <w:t>的</w:t>
      </w:r>
      <w:r>
        <w:rPr>
          <w:spacing w:val="4"/>
          <w:rFonts w:ascii="OTAMTJe6+SimSun" w:hAnsi="OTAMTJe6+SimSun" w:eastAsia="OTAMTJe6+SimSun"/>
          <w:color w:val="000000"/>
          <w:sz w:val="24"/>
        </w:rPr>
        <w:t>操</w:t>
      </w:r>
      <w:r>
        <w:rPr>
          <w:rFonts w:ascii="OTAMTJe6+SimSun" w:hAnsi="OTAMTJe6+SimSun" w:eastAsia="OTAMTJe6+SimSun"/>
          <w:color w:val="000000"/>
          <w:sz w:val="24"/>
        </w:rPr>
        <w:t>作</w:t>
      </w:r>
      <w:r>
        <w:rPr>
          <w:spacing w:val="2"/>
          <w:rFonts w:ascii="OTAMTJe6+SimSun" w:hAnsi="OTAMTJe6+SimSun" w:eastAsia="OTAMTJe6+SimSun"/>
          <w:color w:val="000000"/>
          <w:sz w:val="24"/>
        </w:rPr>
        <w:t>速</w:t>
      </w:r>
      <w:r>
        <w:rPr>
          <w:rFonts w:ascii="OTAMTJe6+SimSun" w:hAnsi="OTAMTJe6+SimSun" w:eastAsia="OTAMTJe6+SimSun"/>
          <w:color w:val="000000"/>
          <w:sz w:val="24"/>
        </w:rPr>
        <w:t>度</w:t>
      </w:r>
      <w:r>
        <w:rPr>
          <w:spacing w:val="2"/>
          <w:rFonts w:ascii="OTAMTJe6+SimSun" w:hAnsi="OTAMTJe6+SimSun" w:eastAsia="OTAMTJe6+SimSun"/>
          <w:color w:val="000000"/>
          <w:sz w:val="24"/>
        </w:rPr>
        <w:t>较</w:t>
      </w:r>
      <w:r>
        <w:rPr>
          <w:rFonts w:ascii="OTAMTJe6+SimSun" w:hAnsi="OTAMTJe6+SimSun" w:eastAsia="OTAMTJe6+SimSun"/>
          <w:color w:val="000000"/>
          <w:sz w:val="24"/>
        </w:rPr>
        <w:t>快，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而</w:t>
      </w:r>
      <w:r>
        <w:rPr>
          <w:rFonts w:ascii="OTAMTJe6+SimSun" w:hAnsi="OTAMTJe6+SimSun" w:eastAsia="OTAMTJe6+SimSun"/>
          <w:color w:val="000000"/>
          <w:sz w:val="24"/>
        </w:rPr>
        <w:t>CP</w:t>
      </w:r>
      <w:r>
        <w:rPr>
          <w:spacing w:val="62"/>
          <w:rFonts w:ascii="OTAMTJe6+SimSun" w:hAnsi="OTAMTJe6+SimSun" w:eastAsia="OTAMTJe6+SimSun"/>
          <w:color w:val="000000"/>
          <w:sz w:val="24"/>
        </w:rPr>
        <w:t>U</w:t>
      </w:r>
      <w:r>
        <w:rPr>
          <w:rFonts w:ascii="OTAMTJe6+SimSun" w:hAnsi="OTAMTJe6+SimSun" w:eastAsia="OTAMTJe6+SimSun"/>
          <w:color w:val="000000"/>
          <w:sz w:val="24"/>
        </w:rPr>
        <w:t>访</w:t>
      </w:r>
      <w:r>
        <w:rPr>
          <w:spacing w:val="2"/>
          <w:rFonts w:ascii="OTAMTJe6+SimSun" w:hAnsi="OTAMTJe6+SimSun" w:eastAsia="OTAMTJe6+SimSun"/>
          <w:color w:val="000000"/>
          <w:sz w:val="24"/>
        </w:rPr>
        <w:t>问</w:t>
      </w:r>
      <w:r>
        <w:rPr>
          <w:rFonts w:ascii="OTAMTJe6+SimSun" w:hAnsi="OTAMTJe6+SimSun" w:eastAsia="OTAMTJe6+SimSun"/>
          <w:color w:val="000000"/>
          <w:sz w:val="24"/>
        </w:rPr>
        <w:t>一</w:t>
      </w:r>
      <w:r>
        <w:rPr>
          <w:spacing w:val="4"/>
          <w:rFonts w:ascii="OTAMTJe6+SimSun" w:hAnsi="OTAMTJe6+SimSun" w:eastAsia="OTAMTJe6+SimSun"/>
          <w:color w:val="000000"/>
          <w:sz w:val="24"/>
        </w:rPr>
        <w:t>次</w:t>
      </w:r>
      <w:r>
        <w:rPr>
          <w:rFonts w:ascii="OTAMTJe6+SimSun" w:hAnsi="OTAMTJe6+SimSun" w:eastAsia="OTAMTJe6+SimSun"/>
          <w:color w:val="000000"/>
          <w:sz w:val="24"/>
        </w:rPr>
        <w:t>主</w:t>
      </w:r>
      <w:r>
        <w:rPr>
          <w:spacing w:val="2"/>
          <w:rFonts w:ascii="OTAMTJe6+SimSun" w:hAnsi="OTAMTJe6+SimSun" w:eastAsia="OTAMTJe6+SimSun"/>
          <w:color w:val="000000"/>
          <w:sz w:val="24"/>
        </w:rPr>
        <w:t>存</w:t>
      </w:r>
      <w:r>
        <w:rPr>
          <w:rFonts w:ascii="OTAMTJe6+SimSun" w:hAnsi="OTAMTJe6+SimSun" w:eastAsia="OTAMTJe6+SimSun"/>
          <w:color w:val="000000"/>
          <w:sz w:val="24"/>
        </w:rPr>
        <w:t>所</w:t>
      </w:r>
      <w:r>
        <w:rPr>
          <w:spacing w:val="2"/>
          <w:rFonts w:ascii="OTAMTJe6+SimSun" w:hAnsi="OTAMTJe6+SimSun" w:eastAsia="OTAMTJe6+SimSun"/>
          <w:color w:val="000000"/>
          <w:sz w:val="24"/>
        </w:rPr>
        <w:t>花</w:t>
      </w:r>
      <w:r>
        <w:rPr>
          <w:rFonts w:ascii="OTAMTJe6+SimSun" w:hAnsi="OTAMTJe6+SimSun" w:eastAsia="OTAMTJe6+SimSun"/>
          <w:color w:val="000000"/>
          <w:sz w:val="24"/>
        </w:rPr>
        <w:t>的时</w:t>
      </w:r>
      <w:r>
        <w:rPr>
          <w:spacing w:val="2"/>
          <w:rFonts w:ascii="OTAMTJe6+SimSun" w:hAnsi="OTAMTJe6+SimSun" w:eastAsia="OTAMTJe6+SimSun"/>
          <w:color w:val="000000"/>
          <w:sz w:val="24"/>
        </w:rPr>
        <w:t>间</w:t>
      </w:r>
      <w:r>
        <w:rPr>
          <w:rFonts w:ascii="OTAMTJe6+SimSun" w:hAnsi="OTAMTJe6+SimSun" w:eastAsia="OTAMTJe6+SimSun"/>
          <w:color w:val="000000"/>
          <w:sz w:val="24"/>
        </w:rPr>
        <w:t>较</w:t>
      </w:r>
      <w:r>
        <w:rPr>
          <w:spacing w:val="2"/>
          <w:rFonts w:ascii="OTAMTJe6+SimSun" w:hAnsi="OTAMTJe6+SimSun" w:eastAsia="OTAMTJe6+SimSun"/>
          <w:color w:val="000000"/>
          <w:sz w:val="24"/>
        </w:rPr>
        <w:t>长</w:t>
      </w:r>
      <w:r>
        <w:rPr>
          <w:rFonts w:ascii="OTAMTJe6+SimSun" w:hAnsi="OTAMTJe6+SimSun" w:eastAsia="OTAMTJe6+SimSun"/>
          <w:color w:val="000000"/>
          <w:sz w:val="24"/>
        </w:rPr>
        <w:t>，</w:t>
      </w:r>
      <w:r>
        <w:rPr>
          <w:spacing w:val="4"/>
          <w:rFonts w:ascii="OTAMTJe6+SimSun" w:hAnsi="OTAMTJe6+SimSun" w:eastAsia="OTAMTJe6+SimSun"/>
          <w:color w:val="000000"/>
          <w:sz w:val="24"/>
        </w:rPr>
        <w:t>因</w:t>
      </w:r>
      <w:r>
        <w:rPr>
          <w:rFonts w:ascii="OTAMTJe6+SimSun" w:hAnsi="OTAMTJe6+SimSun" w:eastAsia="OTAMTJe6+SimSun"/>
          <w:color w:val="000000"/>
          <w:sz w:val="24"/>
        </w:rPr>
        <w:t>此机</w:t>
      </w:r>
      <w:r>
        <w:rPr>
          <w:spacing w:val="2"/>
          <w:rFonts w:ascii="OTAMTJe6+SimSun" w:hAnsi="OTAMTJe6+SimSun" w:eastAsia="OTAMTJe6+SimSun"/>
          <w:color w:val="000000"/>
          <w:sz w:val="24"/>
        </w:rPr>
        <w:t>器</w:t>
      </w:r>
      <w:r>
        <w:rPr>
          <w:rFonts w:ascii="OTAMTJe6+SimSun" w:hAnsi="OTAMTJe6+SimSun" w:eastAsia="OTAMTJe6+SimSun"/>
          <w:color w:val="000000"/>
          <w:sz w:val="24"/>
        </w:rPr>
        <w:t>周</w:t>
      </w:r>
      <w:r>
        <w:rPr>
          <w:spacing w:val="2"/>
          <w:rFonts w:ascii="OTAMTJe6+SimSun" w:hAnsi="OTAMTJe6+SimSun" w:eastAsia="OTAMTJe6+SimSun"/>
          <w:color w:val="000000"/>
          <w:sz w:val="24"/>
        </w:rPr>
        <w:t>期</w:t>
      </w:r>
      <w:r>
        <w:rPr>
          <w:rFonts w:ascii="OTAMTJe6+SimSun" w:hAnsi="OTAMTJe6+SimSun" w:eastAsia="OTAMTJe6+SimSun"/>
          <w:color w:val="000000"/>
          <w:sz w:val="24"/>
        </w:rPr>
        <w:t>通</w:t>
      </w:r>
    </w:p>
    <w:p>
      <w:pPr>
        <w:autoSpaceDN w:val="0"/>
        <w:tabs>
          <w:tab w:pos="1342" w:val="left"/>
        </w:tabs>
        <w:autoSpaceDE w:val="0"/>
        <w:widowControl/>
        <w:spacing w:line="240" w:lineRule="exact" w:before="72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 xml:space="preserve">常用(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)来规定。</w:t>
      </w:r>
    </w:p>
    <w:p>
      <w:pPr>
        <w:sectPr>
          <w:pgSz w:w="11907" w:h="17240"/>
          <w:pgMar w:top="868" w:right="464" w:bottom="432" w:left="1440" w:header="720" w:footer="720" w:gutter="0"/>
          <w:cols w:num="1" w:equalWidth="0" w:space="720">
            <w:col w:w="10002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70" w:after="0"/>
        <w:ind w:left="262" w:right="432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A、主存中读取一个指令字的最短时间；</w:t>
      </w:r>
      <w:r>
        <w:rPr>
          <w:rFonts w:ascii="OTAMTJe6+SimSun" w:hAnsi="OTAMTJe6+SimSun" w:eastAsia="OTAMTJe6+SimSun"/>
          <w:color w:val="000000"/>
          <w:sz w:val="24"/>
        </w:rPr>
        <w:t>C、主存中写入一个数据字的平均时间；</w:t>
      </w:r>
    </w:p>
    <w:p>
      <w:pPr>
        <w:autoSpaceDN w:val="0"/>
        <w:tabs>
          <w:tab w:pos="1342" w:val="left"/>
        </w:tabs>
        <w:autoSpaceDE w:val="0"/>
        <w:widowControl/>
        <w:spacing w:line="240" w:lineRule="exact" w:before="382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 xml:space="preserve">11．(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)寻址便于处理数组问题。</w:t>
      </w:r>
    </w:p>
    <w:p>
      <w:pPr>
        <w:autoSpaceDN w:val="0"/>
        <w:autoSpaceDE w:val="0"/>
        <w:widowControl/>
        <w:spacing w:line="1" w:lineRule="exact" w:before="69" w:after="0"/>
        <w:ind w:left="0" w:right="0"/>
      </w:pPr>
      <w:r>
        <w:br w:type="column"/>
      </w:r>
    </w:p>
    <w:p>
      <w:pPr>
        <w:autoSpaceDN w:val="0"/>
        <w:autoSpaceDE w:val="0"/>
        <w:widowControl/>
        <w:spacing w:line="240" w:lineRule="exact" w:before="0" w:after="0"/>
        <w:ind w:left="216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B、主存中读取一个数据字的最长时间；</w:t>
      </w:r>
    </w:p>
    <w:p>
      <w:pPr>
        <w:autoSpaceDN w:val="0"/>
        <w:autoSpaceDE w:val="0"/>
        <w:widowControl/>
        <w:spacing w:line="240" w:lineRule="exact" w:before="72" w:after="0"/>
        <w:ind w:left="216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D、主存中取一个数据字的平均时间。</w:t>
      </w:r>
    </w:p>
    <w:p>
      <w:pPr>
        <w:sectPr>
          <w:type w:val="continuous"/>
          <w:pgSz w:w="11907" w:h="17240"/>
          <w:pgMar w:top="868" w:right="464" w:bottom="432" w:left="1440" w:header="720" w:footer="720" w:gutter="0"/>
          <w:cols w:num="2" w:equalWidth="0" w:space="720">
            <w:col w:w="4966" w:space="0"/>
            <w:col w:w="503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72" w:after="0"/>
        <w:ind w:left="68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A、间接寻址</w:t>
      </w:r>
      <w:r>
        <w:rPr>
          <w:rFonts w:ascii="OTAMTJe6+SimSun" w:hAnsi="OTAMTJe6+SimSun" w:eastAsia="OTAMTJe6+SimSun"/>
          <w:color w:val="000000"/>
          <w:sz w:val="24"/>
        </w:rPr>
        <w:t>；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B、变址寻址</w:t>
      </w:r>
      <w:r>
        <w:rPr>
          <w:rFonts w:ascii="OTAMTJe6+SimSun" w:hAnsi="OTAMTJe6+SimSun" w:eastAsia="OTAMTJe6+SimSun"/>
          <w:color w:val="000000"/>
          <w:sz w:val="24"/>
        </w:rPr>
        <w:t>；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C、相对寻址</w:t>
      </w:r>
      <w:r>
        <w:rPr>
          <w:rFonts w:ascii="OTAMTJe6+SimSun" w:hAnsi="OTAMTJe6+SimSun" w:eastAsia="OTAMTJe6+SimSun"/>
          <w:color w:val="000000"/>
          <w:sz w:val="24"/>
        </w:rPr>
        <w:t>；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D、立即寻址。</w:t>
      </w:r>
    </w:p>
    <w:p>
      <w:pPr>
        <w:autoSpaceDN w:val="0"/>
        <w:tabs>
          <w:tab w:pos="5902" w:val="left"/>
        </w:tabs>
        <w:autoSpaceDE w:val="0"/>
        <w:widowControl/>
        <w:spacing w:line="240" w:lineRule="exact" w:before="384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 xml:space="preserve">12．在一地址格式的指令中，下列叙述正确的是(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)。</w:t>
      </w:r>
    </w:p>
    <w:p>
      <w:pPr>
        <w:autoSpaceDN w:val="0"/>
        <w:autoSpaceDE w:val="0"/>
        <w:widowControl/>
        <w:spacing w:line="240" w:lineRule="exact" w:before="70" w:after="0"/>
        <w:ind w:left="68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A、仅有一个操作数，其地址由指令的地址码提供；</w:t>
      </w:r>
    </w:p>
    <w:p>
      <w:pPr>
        <w:autoSpaceDN w:val="0"/>
        <w:autoSpaceDE w:val="0"/>
        <w:widowControl/>
        <w:spacing w:line="240" w:lineRule="exact" w:before="72" w:after="0"/>
        <w:ind w:left="68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B、可能有一个操作数，也可能有两个操作数；</w:t>
      </w:r>
    </w:p>
    <w:p>
      <w:pPr>
        <w:autoSpaceDN w:val="0"/>
        <w:autoSpaceDE w:val="0"/>
        <w:widowControl/>
        <w:spacing w:line="240" w:lineRule="exact" w:before="68" w:after="0"/>
        <w:ind w:left="68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C、一定有两个操作数，另一个是隐含的；</w:t>
      </w:r>
    </w:p>
    <w:p>
      <w:pPr>
        <w:autoSpaceDN w:val="0"/>
        <w:autoSpaceDE w:val="0"/>
        <w:widowControl/>
        <w:spacing w:line="240" w:lineRule="exact" w:before="72" w:after="0"/>
        <w:ind w:left="68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D、指令的地址码字段存放的一定是操作码。</w:t>
      </w:r>
    </w:p>
    <w:p>
      <w:pPr>
        <w:autoSpaceDN w:val="0"/>
        <w:tabs>
          <w:tab w:pos="682" w:val="left"/>
          <w:tab w:pos="4462" w:val="left"/>
        </w:tabs>
        <w:autoSpaceDE w:val="0"/>
        <w:widowControl/>
        <w:spacing w:line="310" w:lineRule="exact" w:before="314" w:after="0"/>
        <w:ind w:left="262" w:right="216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 xml:space="preserve">13．主机与设备传送数据时，采用(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)，主机与设备是串行工作的。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A、程序查询方式</w:t>
      </w:r>
      <w:r>
        <w:rPr>
          <w:rFonts w:ascii="OTAMTJe6+SimSun" w:hAnsi="OTAMTJe6+SimSun" w:eastAsia="OTAMTJe6+SimSun"/>
          <w:color w:val="000000"/>
          <w:sz w:val="24"/>
        </w:rPr>
        <w:t>；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B、中断方式</w:t>
      </w:r>
      <w:r>
        <w:rPr>
          <w:rFonts w:ascii="OTAMTJe6+SimSun" w:hAnsi="OTAMTJe6+SimSun" w:eastAsia="OTAMTJe6+SimSun"/>
          <w:color w:val="000000"/>
          <w:sz w:val="24"/>
        </w:rPr>
        <w:t>；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C、DM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A</w:t>
      </w:r>
      <w:r>
        <w:rPr>
          <w:rFonts w:ascii="OTAMTJe6+SimSun" w:hAnsi="OTAMTJe6+SimSun" w:eastAsia="OTAMTJe6+SimSun"/>
          <w:color w:val="000000"/>
          <w:sz w:val="24"/>
        </w:rPr>
        <w:t>方式</w:t>
      </w:r>
      <w:r>
        <w:rPr>
          <w:rFonts w:ascii="OTAMTJe6+SimSun" w:hAnsi="OTAMTJe6+SimSun" w:eastAsia="OTAMTJe6+SimSun"/>
          <w:color w:val="000000"/>
          <w:sz w:val="24"/>
        </w:rPr>
        <w:t>；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D、通道。</w:t>
      </w:r>
    </w:p>
    <w:p>
      <w:pPr>
        <w:autoSpaceDN w:val="0"/>
        <w:tabs>
          <w:tab w:pos="2542" w:val="left"/>
        </w:tabs>
        <w:autoSpaceDE w:val="0"/>
        <w:widowControl/>
        <w:spacing w:line="240" w:lineRule="exact" w:before="384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 xml:space="preserve">14．向量中断是(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)。</w:t>
      </w:r>
    </w:p>
    <w:p>
      <w:pPr>
        <w:autoSpaceDN w:val="0"/>
        <w:tabs>
          <w:tab w:pos="3802" w:val="left"/>
        </w:tabs>
        <w:autoSpaceDE w:val="0"/>
        <w:widowControl/>
        <w:spacing w:line="312" w:lineRule="exact" w:before="0" w:after="0"/>
        <w:ind w:left="682" w:right="1872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A、外设提出中断；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B、由硬件形成中断服务程序入口地址；</w:t>
      </w:r>
      <w:r>
        <w:rPr>
          <w:rFonts w:ascii="OTAMTJe6+SimSun" w:hAnsi="OTAMTJe6+SimSun" w:eastAsia="OTAMTJe6+SimSun"/>
          <w:color w:val="000000"/>
          <w:sz w:val="24"/>
        </w:rPr>
        <w:t>C、由硬件形成向量地址，再由向量地址找到中断服务程序入口地址；</w:t>
      </w:r>
      <w:r>
        <w:rPr>
          <w:rFonts w:ascii="OTAMTJe6+SimSun" w:hAnsi="OTAMTJe6+SimSun" w:eastAsia="OTAMTJe6+SimSun"/>
          <w:color w:val="000000"/>
          <w:sz w:val="24"/>
        </w:rPr>
        <w:t>D、以上都不对。</w:t>
      </w:r>
    </w:p>
    <w:p>
      <w:pPr>
        <w:autoSpaceDN w:val="0"/>
        <w:tabs>
          <w:tab w:pos="3982" w:val="left"/>
        </w:tabs>
        <w:autoSpaceDE w:val="0"/>
        <w:widowControl/>
        <w:spacing w:line="240" w:lineRule="exact" w:before="382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 xml:space="preserve">15．一个节拍信号的宽度是指(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)。</w:t>
      </w:r>
    </w:p>
    <w:p>
      <w:pPr>
        <w:autoSpaceDN w:val="0"/>
        <w:tabs>
          <w:tab w:pos="4282" w:val="left"/>
          <w:tab w:pos="6082" w:val="left"/>
        </w:tabs>
        <w:autoSpaceDE w:val="0"/>
        <w:widowControl/>
        <w:spacing w:line="240" w:lineRule="exact" w:before="72" w:after="0"/>
        <w:ind w:left="68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A、指令周期</w:t>
      </w:r>
      <w:r>
        <w:rPr>
          <w:rFonts w:ascii="OTAMTJe6+SimSun" w:hAnsi="OTAMTJe6+SimSun" w:eastAsia="OTAMTJe6+SimSun"/>
          <w:color w:val="000000"/>
          <w:sz w:val="24"/>
        </w:rPr>
        <w:t>；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B、机器周期；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C、时钟周期；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D、存储周期。</w:t>
      </w:r>
    </w:p>
    <w:p>
      <w:pPr>
        <w:autoSpaceDN w:val="0"/>
        <w:tabs>
          <w:tab w:pos="4462" w:val="left"/>
        </w:tabs>
        <w:autoSpaceDE w:val="0"/>
        <w:widowControl/>
        <w:spacing w:line="240" w:lineRule="exact" w:before="382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 xml:space="preserve">16．所谓三总线结构的计算机是指(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)。</w:t>
      </w:r>
    </w:p>
    <w:p>
      <w:pPr>
        <w:autoSpaceDN w:val="0"/>
        <w:autoSpaceDE w:val="0"/>
        <w:widowControl/>
        <w:spacing w:line="240" w:lineRule="exact" w:before="72" w:after="0"/>
        <w:ind w:left="68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A、地址线、数据线和控制线三组传输线。</w:t>
      </w:r>
    </w:p>
    <w:p>
      <w:pPr>
        <w:autoSpaceDN w:val="0"/>
        <w:autoSpaceDE w:val="0"/>
        <w:widowControl/>
        <w:spacing w:line="240" w:lineRule="exact" w:before="68" w:after="0"/>
        <w:ind w:left="68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B、I/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O</w:t>
      </w:r>
      <w:r>
        <w:rPr>
          <w:rFonts w:ascii="OTAMTJe6+SimSun" w:hAnsi="OTAMTJe6+SimSun" w:eastAsia="OTAMTJe6+SimSun"/>
          <w:color w:val="000000"/>
          <w:sz w:val="24"/>
        </w:rPr>
        <w:t>总线、主存总统</w:t>
      </w:r>
      <w:r>
        <w:rPr>
          <w:rFonts w:ascii="OTAMTJe6+SimSun" w:hAnsi="OTAMTJe6+SimSun" w:eastAsia="OTAMTJe6+SimSun"/>
          <w:color w:val="000000"/>
          <w:sz w:val="24"/>
        </w:rPr>
        <w:t>和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DM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A</w:t>
      </w:r>
      <w:r>
        <w:rPr>
          <w:rFonts w:ascii="OTAMTJe6+SimSun" w:hAnsi="OTAMTJe6+SimSun" w:eastAsia="OTAMTJe6+SimSun"/>
          <w:color w:val="000000"/>
          <w:sz w:val="24"/>
        </w:rPr>
        <w:t>总线三组传输线；</w:t>
      </w:r>
    </w:p>
    <w:p>
      <w:pPr>
        <w:autoSpaceDN w:val="0"/>
        <w:autoSpaceDE w:val="0"/>
        <w:widowControl/>
        <w:spacing w:line="240" w:lineRule="exact" w:before="72" w:after="0"/>
        <w:ind w:left="68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C、I/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O</w:t>
      </w:r>
      <w:r>
        <w:rPr>
          <w:rFonts w:ascii="OTAMTJe6+SimSun" w:hAnsi="OTAMTJe6+SimSun" w:eastAsia="OTAMTJe6+SimSun"/>
          <w:color w:val="000000"/>
          <w:sz w:val="24"/>
        </w:rPr>
        <w:t>总线、主存总线和系统总线三组传输线；</w:t>
      </w:r>
    </w:p>
    <w:p>
      <w:pPr>
        <w:autoSpaceDN w:val="0"/>
        <w:autoSpaceDE w:val="0"/>
        <w:widowControl/>
        <w:spacing w:line="240" w:lineRule="exact" w:before="72" w:after="0"/>
        <w:ind w:left="68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D、以上都不对。</w:t>
      </w:r>
    </w:p>
    <w:p>
      <w:pPr>
        <w:autoSpaceDN w:val="0"/>
        <w:tabs>
          <w:tab w:pos="9622" w:val="left"/>
        </w:tabs>
        <w:autoSpaceDE w:val="0"/>
        <w:widowControl/>
        <w:spacing w:line="312" w:lineRule="exact" w:before="272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17</w:t>
      </w:r>
      <w:r>
        <w:rPr>
          <w:spacing w:val="-18"/>
          <w:rFonts w:ascii="OTAMTJe6+SimSun" w:hAnsi="OTAMTJe6+SimSun" w:eastAsia="OTAMTJe6+SimSun"/>
          <w:color w:val="000000"/>
          <w:sz w:val="24"/>
        </w:rPr>
        <w:t>．</w:t>
      </w:r>
      <w:r>
        <w:rPr>
          <w:rFonts w:ascii="OTAMTJe6+SimSun" w:hAnsi="OTAMTJe6+SimSun" w:eastAsia="OTAMTJe6+SimSun"/>
          <w:color w:val="000000"/>
          <w:sz w:val="24"/>
        </w:rPr>
        <w:t>堆栈寻址方式中</w:t>
      </w:r>
      <w:r>
        <w:rPr>
          <w:spacing w:val="-16"/>
          <w:rFonts w:ascii="OTAMTJe6+SimSun" w:hAnsi="OTAMTJe6+SimSun" w:eastAsia="OTAMTJe6+SimSun"/>
          <w:color w:val="000000"/>
          <w:sz w:val="24"/>
        </w:rPr>
        <w:t>，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设A</w:t>
      </w:r>
      <w:r>
        <w:rPr>
          <w:rFonts w:ascii="OTAMTJe6+SimSun" w:hAnsi="OTAMTJe6+SimSun" w:eastAsia="OTAMTJe6+SimSun"/>
          <w:color w:val="000000"/>
          <w:sz w:val="24"/>
        </w:rPr>
        <w:t>为累加器</w:t>
      </w:r>
      <w:r>
        <w:rPr>
          <w:spacing w:val="-16"/>
          <w:rFonts w:ascii="OTAMTJe6+SimSun" w:hAnsi="OTAMTJe6+SimSun" w:eastAsia="OTAMTJe6+SimSun"/>
          <w:color w:val="000000"/>
          <w:sz w:val="24"/>
        </w:rPr>
        <w:t>，</w:t>
      </w:r>
      <w:r>
        <w:rPr>
          <w:rFonts w:ascii="OTAMTJe6+SimSun" w:hAnsi="OTAMTJe6+SimSun" w:eastAsia="OTAMTJe6+SimSun"/>
          <w:color w:val="000000"/>
          <w:sz w:val="24"/>
        </w:rPr>
        <w:t>S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P</w:t>
      </w:r>
      <w:r>
        <w:rPr>
          <w:rFonts w:ascii="OTAMTJe6+SimSun" w:hAnsi="OTAMTJe6+SimSun" w:eastAsia="OTAMTJe6+SimSun"/>
          <w:color w:val="000000"/>
          <w:sz w:val="24"/>
        </w:rPr>
        <w:t>为堆栈指示器</w:t>
      </w:r>
      <w:r>
        <w:rPr>
          <w:spacing w:val="-16"/>
          <w:rFonts w:ascii="OTAMTJe6+SimSun" w:hAnsi="OTAMTJe6+SimSun" w:eastAsia="OTAMTJe6+SimSun"/>
          <w:color w:val="000000"/>
          <w:sz w:val="24"/>
        </w:rPr>
        <w:t>，</w:t>
      </w:r>
      <w:r>
        <w:rPr>
          <w:rFonts w:ascii="OTAMTJe6+SimSun" w:hAnsi="OTAMTJe6+SimSun" w:eastAsia="OTAMTJe6+SimSun"/>
          <w:color w:val="000000"/>
          <w:sz w:val="24"/>
        </w:rPr>
        <w:t>MS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P为</w:t>
      </w:r>
      <w:r>
        <w:rPr>
          <w:rFonts w:ascii="OTAMTJe6+SimSun" w:hAnsi="OTAMTJe6+SimSun" w:eastAsia="OTAMTJe6+SimSun"/>
          <w:color w:val="000000"/>
          <w:sz w:val="24"/>
        </w:rPr>
        <w:t>S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P</w:t>
      </w:r>
      <w:r>
        <w:rPr>
          <w:rFonts w:ascii="OTAMTJe6+SimSun" w:hAnsi="OTAMTJe6+SimSun" w:eastAsia="OTAMTJe6+SimSun"/>
          <w:color w:val="000000"/>
          <w:sz w:val="24"/>
        </w:rPr>
        <w:t>指示的栈顶单元</w:t>
      </w:r>
      <w:r>
        <w:rPr>
          <w:spacing w:val="-16"/>
          <w:rFonts w:ascii="OTAMTJe6+SimSun" w:hAnsi="OTAMTJe6+SimSun" w:eastAsia="OTAMTJe6+SimSun"/>
          <w:color w:val="000000"/>
          <w:sz w:val="24"/>
        </w:rPr>
        <w:t>，</w:t>
      </w:r>
      <w:r>
        <w:rPr>
          <w:rFonts w:ascii="OTAMTJe6+SimSun" w:hAnsi="OTAMTJe6+SimSun" w:eastAsia="OTAMTJe6+SimSun"/>
          <w:color w:val="000000"/>
          <w:sz w:val="24"/>
        </w:rPr>
        <w:t>如果进</w:t>
      </w:r>
      <w:r>
        <w:rPr>
          <w:rFonts w:ascii="OTAMTJe6+SimSun" w:hAnsi="OTAMTJe6+SimSun" w:eastAsia="OTAMTJe6+SimSun"/>
          <w:color w:val="000000"/>
          <w:sz w:val="24"/>
        </w:rPr>
        <w:t>栈操作的动作顺序是(S</w:t>
      </w:r>
      <w:r>
        <w:rPr>
          <w:rFonts w:ascii="OTAMTJe6+SimSun" w:hAnsi="OTAMTJe6+SimSun" w:eastAsia="OTAMTJe6+SimSun"/>
          <w:color w:val="000000"/>
          <w:sz w:val="24"/>
        </w:rPr>
        <w:t>P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–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1</w:t>
      </w:r>
      <w:r>
        <w:rPr>
          <w:rFonts w:ascii="OTAMTJe6+SimSun" w:hAnsi="OTAMTJe6+SimSun" w:eastAsia="OTAMTJe6+SimSun"/>
          <w:color w:val="000000"/>
          <w:sz w:val="24"/>
        </w:rPr>
        <w:t>)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→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SP，(A</w:t>
      </w:r>
      <w:r>
        <w:rPr>
          <w:rFonts w:ascii="OTAMTJe6+SimSun" w:hAnsi="OTAMTJe6+SimSun" w:eastAsia="OTAMTJe6+SimSun"/>
          <w:color w:val="000000"/>
          <w:sz w:val="24"/>
        </w:rPr>
        <w:t>)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→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 xml:space="preserve">MSP，那么出栈操作的动作顺序应为(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)。</w:t>
      </w:r>
    </w:p>
    <w:p>
      <w:pPr>
        <w:sectPr>
          <w:type w:val="continuous"/>
          <w:pgSz w:w="11907" w:h="17240"/>
          <w:pgMar w:top="868" w:right="464" w:bottom="432" w:left="1440" w:header="720" w:footer="720" w:gutter="0"/>
          <w:cols w:num="1" w:equalWidth="0" w:space="720">
            <w:col w:w="100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70" w:after="0"/>
        <w:ind w:left="68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A、(MSP</w:t>
      </w:r>
      <w:r>
        <w:rPr>
          <w:rFonts w:ascii="OTAMTJe6+SimSun" w:hAnsi="OTAMTJe6+SimSun" w:eastAsia="OTAMTJe6+SimSun"/>
          <w:color w:val="000000"/>
          <w:sz w:val="24"/>
        </w:rPr>
        <w:t>)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→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A，(SP</w:t>
      </w:r>
      <w:r>
        <w:rPr>
          <w:rFonts w:ascii="OTAMTJe6+SimSun" w:hAnsi="OTAMTJe6+SimSun" w:eastAsia="OTAMTJe6+SimSun"/>
          <w:color w:val="000000"/>
          <w:sz w:val="24"/>
        </w:rPr>
        <w:t>)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+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1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→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SP；</w:t>
      </w:r>
    </w:p>
    <w:p>
      <w:pPr>
        <w:autoSpaceDN w:val="0"/>
        <w:autoSpaceDE w:val="0"/>
        <w:widowControl/>
        <w:spacing w:line="240" w:lineRule="exact" w:before="72" w:after="0"/>
        <w:ind w:left="68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C、(SP</w:t>
      </w:r>
      <w:r>
        <w:rPr>
          <w:rFonts w:ascii="OTAMTJe6+SimSun" w:hAnsi="OTAMTJe6+SimSun" w:eastAsia="OTAMTJe6+SimSun"/>
          <w:color w:val="000000"/>
          <w:sz w:val="24"/>
        </w:rPr>
        <w:t>)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–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1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→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SP，(MSP</w:t>
      </w:r>
      <w:r>
        <w:rPr>
          <w:rFonts w:ascii="OTAMTJe6+SimSun" w:hAnsi="OTAMTJe6+SimSun" w:eastAsia="OTAMTJe6+SimSun"/>
          <w:color w:val="000000"/>
          <w:sz w:val="24"/>
        </w:rPr>
        <w:t>)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→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A；</w:t>
      </w:r>
    </w:p>
    <w:p>
      <w:pPr>
        <w:autoSpaceDN w:val="0"/>
        <w:autoSpaceDE w:val="0"/>
        <w:widowControl/>
        <w:spacing w:line="1" w:lineRule="exact" w:before="69" w:after="0"/>
        <w:ind w:left="0" w:right="0"/>
      </w:pPr>
      <w:r>
        <w:br w:type="column"/>
      </w:r>
    </w:p>
    <w:p>
      <w:pPr>
        <w:autoSpaceDN w:val="0"/>
        <w:autoSpaceDE w:val="0"/>
        <w:widowControl/>
        <w:spacing w:line="240" w:lineRule="exact" w:before="0" w:after="0"/>
        <w:ind w:left="108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B、(SP</w:t>
      </w:r>
      <w:r>
        <w:rPr>
          <w:rFonts w:ascii="OTAMTJe6+SimSun" w:hAnsi="OTAMTJe6+SimSun" w:eastAsia="OTAMTJe6+SimSun"/>
          <w:color w:val="000000"/>
          <w:sz w:val="24"/>
        </w:rPr>
        <w:t>)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+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l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→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SP，(MSP</w:t>
      </w:r>
      <w:r>
        <w:rPr>
          <w:rFonts w:ascii="OTAMTJe6+SimSun" w:hAnsi="OTAMTJe6+SimSun" w:eastAsia="OTAMTJe6+SimSun"/>
          <w:color w:val="000000"/>
          <w:sz w:val="24"/>
        </w:rPr>
        <w:t>)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→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A；</w:t>
      </w:r>
    </w:p>
    <w:p>
      <w:pPr>
        <w:autoSpaceDN w:val="0"/>
        <w:autoSpaceDE w:val="0"/>
        <w:widowControl/>
        <w:spacing w:line="240" w:lineRule="exact" w:before="72" w:after="0"/>
        <w:ind w:left="108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D、以上都不对。</w:t>
      </w:r>
    </w:p>
    <w:p>
      <w:pPr>
        <w:sectPr>
          <w:type w:val="continuous"/>
          <w:pgSz w:w="11907" w:h="17240"/>
          <w:pgMar w:top="868" w:right="464" w:bottom="432" w:left="1440" w:header="720" w:footer="720" w:gutter="0"/>
          <w:cols w:num="2" w:equalWidth="0" w:space="720">
            <w:col w:w="4774" w:space="0"/>
            <w:col w:w="5228" w:space="0"/>
          </w:cols>
          <w:docGrid w:linePitch="360"/>
        </w:sectPr>
      </w:pPr>
    </w:p>
    <w:p>
      <w:pPr>
        <w:autoSpaceDN w:val="0"/>
        <w:tabs>
          <w:tab w:pos="6622" w:val="left"/>
        </w:tabs>
        <w:autoSpaceDE w:val="0"/>
        <w:widowControl/>
        <w:spacing w:line="240" w:lineRule="exact" w:before="384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18．在单总线结构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的</w:t>
      </w:r>
      <w:r>
        <w:rPr>
          <w:rFonts w:ascii="OTAMTJe6+SimSun" w:hAnsi="OTAMTJe6+SimSun" w:eastAsia="OTAMTJe6+SimSun"/>
          <w:color w:val="000000"/>
          <w:sz w:val="24"/>
        </w:rPr>
        <w:t>CP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U</w:t>
      </w:r>
      <w:r>
        <w:rPr>
          <w:rFonts w:ascii="OTAMTJe6+SimSun" w:hAnsi="OTAMTJe6+SimSun" w:eastAsia="OTAMTJe6+SimSun"/>
          <w:color w:val="000000"/>
          <w:sz w:val="24"/>
        </w:rPr>
        <w:t xml:space="preserve">中，连接在总线上的多个部件(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)。</w:t>
      </w:r>
    </w:p>
    <w:p>
      <w:pPr>
        <w:autoSpaceDN w:val="0"/>
        <w:autoSpaceDE w:val="0"/>
        <w:widowControl/>
        <w:spacing w:line="310" w:lineRule="exact" w:before="0" w:after="0"/>
        <w:ind w:left="682" w:right="72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A、某一时刻只有一个可以向总线发送数据，并且只有一个可以从总线接收数据；</w:t>
      </w:r>
      <w:r>
        <w:rPr>
          <w:rFonts w:ascii="OTAMTJe6+SimSun" w:hAnsi="OTAMTJe6+SimSun" w:eastAsia="OTAMTJe6+SimSun"/>
          <w:color w:val="000000"/>
          <w:sz w:val="24"/>
        </w:rPr>
        <w:t>B、某一时刻只有一个可以向总线发送数据，但可以有多个同时从总线接收数据；</w:t>
      </w:r>
      <w:r>
        <w:rPr>
          <w:rFonts w:ascii="OTAMTJe6+SimSun" w:hAnsi="OTAMTJe6+SimSun" w:eastAsia="OTAMTJe6+SimSun"/>
          <w:color w:val="000000"/>
          <w:sz w:val="24"/>
        </w:rPr>
        <w:t>C、可以有多个同时向总线发送数据，并且可以有多个同时从总线接收数据；</w:t>
      </w:r>
      <w:r>
        <w:rPr>
          <w:rFonts w:ascii="OTAMTJe6+SimSun" w:hAnsi="OTAMTJe6+SimSun" w:eastAsia="OTAMTJe6+SimSun"/>
          <w:color w:val="000000"/>
          <w:sz w:val="24"/>
        </w:rPr>
        <w:t>D、可以有多个同时向总线发送数据，但可以有一个同时从总线接收数据。</w:t>
      </w:r>
    </w:p>
    <w:p>
      <w:pPr>
        <w:autoSpaceDN w:val="0"/>
        <w:tabs>
          <w:tab w:pos="7822" w:val="left"/>
        </w:tabs>
        <w:autoSpaceDE w:val="0"/>
        <w:widowControl/>
        <w:spacing w:line="240" w:lineRule="exact" w:before="72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19．设机器字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长8</w:t>
      </w:r>
      <w:r>
        <w:rPr>
          <w:rFonts w:ascii="OTAMTJe6+SimSun" w:hAnsi="OTAMTJe6+SimSun" w:eastAsia="OTAMTJe6+SimSun"/>
          <w:color w:val="000000"/>
          <w:sz w:val="24"/>
        </w:rPr>
        <w:t>位，若机器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数</w:t>
      </w:r>
      <w:r>
        <w:rPr>
          <w:rFonts w:ascii="OTAMTJe6+SimSun" w:hAnsi="OTAMTJe6+SimSun" w:eastAsia="OTAMTJe6+SimSun"/>
          <w:color w:val="000000"/>
          <w:sz w:val="24"/>
        </w:rPr>
        <w:t>81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H</w:t>
      </w:r>
      <w:r>
        <w:rPr>
          <w:rFonts w:ascii="OTAMTJe6+SimSun" w:hAnsi="OTAMTJe6+SimSun" w:eastAsia="OTAMTJe6+SimSun"/>
          <w:color w:val="000000"/>
          <w:sz w:val="24"/>
        </w:rPr>
        <w:t xml:space="preserve">为补码，则算术右移一位后为(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)。</w:t>
      </w:r>
    </w:p>
    <w:p>
      <w:pPr>
        <w:autoSpaceDN w:val="0"/>
        <w:tabs>
          <w:tab w:pos="682" w:val="left"/>
          <w:tab w:pos="2782" w:val="left"/>
          <w:tab w:pos="4882" w:val="left"/>
          <w:tab w:pos="6562" w:val="left"/>
        </w:tabs>
        <w:autoSpaceDE w:val="0"/>
        <w:widowControl/>
        <w:spacing w:line="310" w:lineRule="exact" w:before="2" w:after="0"/>
        <w:ind w:left="262" w:right="0" w:firstLine="0"/>
        <w:jc w:val="left"/>
      </w:pPr>
      <w:r>
        <w:tab/>
      </w:r>
      <w:r>
        <w:rPr>
          <w:rFonts w:ascii="OTAMTJe6+SimSun" w:hAnsi="OTAMTJe6+SimSun" w:eastAsia="OTAMTJe6+SimSun"/>
          <w:color w:val="000000"/>
          <w:sz w:val="24"/>
        </w:rPr>
        <w:t xml:space="preserve">A、40H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 xml:space="preserve">B、02H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 xml:space="preserve">C、08H 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 xml:space="preserve">D、C0H </w:t>
      </w:r>
      <w:r>
        <w:br/>
      </w:r>
      <w:r>
        <w:rPr>
          <w:rFonts w:ascii="OTAMTJe6+SimSun" w:hAnsi="OTAMTJe6+SimSun" w:eastAsia="OTAMTJe6+SimSun"/>
          <w:color w:val="000000"/>
          <w:sz w:val="24"/>
        </w:rPr>
        <w:t>2</w:t>
      </w:r>
      <w:r>
        <w:rPr>
          <w:spacing w:val="2"/>
          <w:rFonts w:ascii="OTAMTJe6+SimSun" w:hAnsi="OTAMTJe6+SimSun" w:eastAsia="OTAMTJe6+SimSun"/>
          <w:color w:val="000000"/>
          <w:sz w:val="24"/>
        </w:rPr>
        <w:t>0．某</w:t>
      </w:r>
      <w:r>
        <w:rPr>
          <w:spacing w:val="4"/>
          <w:rFonts w:ascii="OTAMTJe6+SimSun" w:hAnsi="OTAMTJe6+SimSun" w:eastAsia="OTAMTJe6+SimSun"/>
          <w:color w:val="000000"/>
          <w:sz w:val="24"/>
        </w:rPr>
        <w:t>计算</w:t>
      </w:r>
      <w:r>
        <w:rPr>
          <w:spacing w:val="2"/>
          <w:rFonts w:ascii="OTAMTJe6+SimSun" w:hAnsi="OTAMTJe6+SimSun" w:eastAsia="OTAMTJe6+SimSun"/>
          <w:color w:val="000000"/>
          <w:sz w:val="24"/>
        </w:rPr>
        <w:t>机存</w:t>
      </w:r>
      <w:r>
        <w:rPr>
          <w:spacing w:val="4"/>
          <w:rFonts w:ascii="OTAMTJe6+SimSun" w:hAnsi="OTAMTJe6+SimSun" w:eastAsia="OTAMTJe6+SimSun"/>
          <w:color w:val="000000"/>
          <w:sz w:val="24"/>
        </w:rPr>
        <w:t>储</w:t>
      </w:r>
      <w:r>
        <w:rPr>
          <w:spacing w:val="2"/>
          <w:rFonts w:ascii="OTAMTJe6+SimSun" w:hAnsi="OTAMTJe6+SimSun" w:eastAsia="OTAMTJe6+SimSun"/>
          <w:color w:val="000000"/>
          <w:sz w:val="24"/>
        </w:rPr>
        <w:t>器按</w:t>
      </w:r>
      <w:r>
        <w:rPr>
          <w:spacing w:val="4"/>
          <w:rFonts w:ascii="OTAMTJe6+SimSun" w:hAnsi="OTAMTJe6+SimSun" w:eastAsia="OTAMTJe6+SimSun"/>
          <w:color w:val="000000"/>
          <w:sz w:val="24"/>
        </w:rPr>
        <w:t>字节</w:t>
      </w:r>
      <w:r>
        <w:rPr>
          <w:spacing w:val="2"/>
          <w:rFonts w:ascii="OTAMTJe6+SimSun" w:hAnsi="OTAMTJe6+SimSun" w:eastAsia="OTAMTJe6+SimSun"/>
          <w:color w:val="000000"/>
          <w:sz w:val="24"/>
        </w:rPr>
        <w:t>编址，主</w:t>
      </w:r>
      <w:r>
        <w:rPr>
          <w:spacing w:val="6"/>
          <w:rFonts w:ascii="OTAMTJe6+SimSun" w:hAnsi="OTAMTJe6+SimSun" w:eastAsia="OTAMTJe6+SimSun"/>
          <w:color w:val="000000"/>
          <w:sz w:val="24"/>
        </w:rPr>
        <w:t>存</w:t>
      </w:r>
      <w:r>
        <w:rPr>
          <w:spacing w:val="2"/>
          <w:rFonts w:ascii="OTAMTJe6+SimSun" w:hAnsi="OTAMTJe6+SimSun" w:eastAsia="OTAMTJe6+SimSun"/>
          <w:color w:val="000000"/>
          <w:sz w:val="24"/>
        </w:rPr>
        <w:t>地址空</w:t>
      </w:r>
      <w:r>
        <w:rPr>
          <w:spacing w:val="4"/>
          <w:rFonts w:ascii="OTAMTJe6+SimSun" w:hAnsi="OTAMTJe6+SimSun" w:eastAsia="OTAMTJe6+SimSun"/>
          <w:color w:val="000000"/>
          <w:sz w:val="24"/>
        </w:rPr>
        <w:t>间大</w:t>
      </w:r>
      <w:r>
        <w:rPr>
          <w:spacing w:val="2"/>
          <w:rFonts w:ascii="OTAMTJe6+SimSun" w:hAnsi="OTAMTJe6+SimSun" w:eastAsia="OTAMTJe6+SimSun"/>
          <w:color w:val="000000"/>
          <w:sz w:val="24"/>
        </w:rPr>
        <w:t>小</w:t>
      </w:r>
      <w:r>
        <w:rPr>
          <w:spacing w:val="62"/>
          <w:rFonts w:ascii="OTAMTJe6+SimSun" w:hAnsi="OTAMTJe6+SimSun" w:eastAsia="OTAMTJe6+SimSun"/>
          <w:color w:val="000000"/>
          <w:sz w:val="24"/>
        </w:rPr>
        <w:t>为</w:t>
      </w:r>
      <w:r>
        <w:rPr>
          <w:rFonts w:ascii="OTAMTJe6+SimSun" w:hAnsi="OTAMTJe6+SimSun" w:eastAsia="OTAMTJe6+SimSun"/>
          <w:color w:val="000000"/>
          <w:sz w:val="24"/>
        </w:rPr>
        <w:t>32M</w:t>
      </w:r>
      <w:r>
        <w:rPr>
          <w:spacing w:val="4"/>
          <w:rFonts w:ascii="OTAMTJe6+SimSun" w:hAnsi="OTAMTJe6+SimSun" w:eastAsia="OTAMTJe6+SimSun"/>
          <w:color w:val="000000"/>
          <w:sz w:val="24"/>
        </w:rPr>
        <w:t>B</w:t>
      </w:r>
      <w:r>
        <w:rPr>
          <w:spacing w:val="2"/>
          <w:rFonts w:ascii="OTAMTJe6+SimSun" w:hAnsi="OTAMTJe6+SimSun" w:eastAsia="OTAMTJe6+SimSun"/>
          <w:color w:val="000000"/>
          <w:sz w:val="24"/>
        </w:rPr>
        <w:t>，现</w:t>
      </w:r>
      <w:r>
        <w:rPr>
          <w:spacing w:val="64"/>
          <w:rFonts w:ascii="OTAMTJe6+SimSun" w:hAnsi="OTAMTJe6+SimSun" w:eastAsia="OTAMTJe6+SimSun"/>
          <w:color w:val="000000"/>
          <w:sz w:val="24"/>
        </w:rPr>
        <w:t>用</w:t>
      </w:r>
      <w:r>
        <w:rPr>
          <w:rFonts w:ascii="OTAMTJe6+SimSun" w:hAnsi="OTAMTJe6+SimSun" w:eastAsia="OTAMTJe6+SimSun"/>
          <w:color w:val="000000"/>
          <w:sz w:val="24"/>
        </w:rPr>
        <w:t>4M*</w:t>
      </w:r>
      <w:r>
        <w:rPr>
          <w:spacing w:val="64"/>
          <w:rFonts w:ascii="OTAMTJe6+SimSun" w:hAnsi="OTAMTJe6+SimSun" w:eastAsia="OTAMTJe6+SimSun"/>
          <w:color w:val="000000"/>
          <w:sz w:val="24"/>
        </w:rPr>
        <w:t>8</w:t>
      </w:r>
      <w:r>
        <w:rPr>
          <w:spacing w:val="2"/>
          <w:rFonts w:ascii="OTAMTJe6+SimSun" w:hAnsi="OTAMTJe6+SimSun" w:eastAsia="OTAMTJe6+SimSun"/>
          <w:color w:val="000000"/>
          <w:sz w:val="24"/>
        </w:rPr>
        <w:t>位</w:t>
      </w:r>
      <w:r>
        <w:rPr>
          <w:spacing w:val="62"/>
          <w:rFonts w:ascii="OTAMTJe6+SimSun" w:hAnsi="OTAMTJe6+SimSun" w:eastAsia="OTAMTJe6+SimSun"/>
          <w:color w:val="000000"/>
          <w:sz w:val="24"/>
        </w:rPr>
        <w:t>的</w:t>
      </w:r>
      <w:r>
        <w:rPr>
          <w:rFonts w:ascii="OTAMTJe6+SimSun" w:hAnsi="OTAMTJe6+SimSun" w:eastAsia="OTAMTJe6+SimSun"/>
          <w:color w:val="000000"/>
          <w:sz w:val="24"/>
        </w:rPr>
        <w:t>RA</w:t>
      </w:r>
      <w:r>
        <w:rPr>
          <w:spacing w:val="62"/>
          <w:rFonts w:ascii="OTAMTJe6+SimSun" w:hAnsi="OTAMTJe6+SimSun" w:eastAsia="OTAMTJe6+SimSun"/>
          <w:color w:val="000000"/>
          <w:sz w:val="24"/>
        </w:rPr>
        <w:t>M</w:t>
      </w:r>
      <w:r>
        <w:rPr>
          <w:spacing w:val="2"/>
          <w:rFonts w:ascii="OTAMTJe6+SimSun" w:hAnsi="OTAMTJe6+SimSun" w:eastAsia="OTAMTJe6+SimSun"/>
          <w:color w:val="000000"/>
          <w:sz w:val="24"/>
        </w:rPr>
        <w:t>芯</w:t>
      </w:r>
      <w:r>
        <w:rPr>
          <w:spacing w:val="4"/>
          <w:rFonts w:ascii="OTAMTJe6+SimSun" w:hAnsi="OTAMTJe6+SimSun" w:eastAsia="OTAMTJe6+SimSun"/>
          <w:color w:val="000000"/>
          <w:sz w:val="24"/>
        </w:rPr>
        <w:t>片组</w:t>
      </w:r>
      <w:r>
        <w:rPr>
          <w:rFonts w:ascii="OTAMTJe6+SimSun" w:hAnsi="OTAMTJe6+SimSun" w:eastAsia="OTAMTJe6+SimSun"/>
          <w:color w:val="000000"/>
          <w:sz w:val="24"/>
        </w:rPr>
        <w:t>建</w:t>
      </w:r>
    </w:p>
    <w:p>
      <w:pPr>
        <w:autoSpaceDN w:val="0"/>
        <w:tabs>
          <w:tab w:pos="5374" w:val="left"/>
        </w:tabs>
        <w:autoSpaceDE w:val="0"/>
        <w:widowControl/>
        <w:spacing w:line="200" w:lineRule="exact" w:before="456" w:after="0"/>
        <w:ind w:left="4294" w:right="0" w:firstLine="0"/>
        <w:jc w:val="left"/>
      </w:pPr>
      <w:r>
        <w:rPr>
          <w:rFonts w:ascii="OTAMTJe6+SimSun" w:hAnsi="OTAMTJe6+SimSun" w:eastAsia="OTAMTJe6+SimSun"/>
          <w:color w:val="000000"/>
          <w:sz w:val="18"/>
        </w:rPr>
        <w:t>第</w:t>
      </w:r>
      <w:r>
        <w:rPr>
          <w:spacing w:val="38"/>
          <w:rFonts w:ascii="Arial" w:hAnsi="Arial" w:eastAsia="Arial"/>
          <w:color w:val="000000"/>
          <w:sz w:val="18"/>
        </w:rPr>
        <w:t xml:space="preserve"> </w:t>
      </w:r>
      <w:r>
        <w:rPr>
          <w:rFonts w:ascii="RznCEdmb+TimesNewRomanPSMT" w:hAnsi="RznCEdmb+TimesNewRomanPSMT" w:eastAsia="RznCEdmb+TimesNewRomanPSMT"/>
          <w:color w:val="000000"/>
          <w:sz w:val="18"/>
        </w:rPr>
        <w:t>2</w:t>
      </w:r>
      <w:r>
        <w:rPr>
          <w:spacing w:val="40"/>
          <w:rFonts w:ascii="Arial" w:hAnsi="Arial" w:eastAsia="Arial"/>
          <w:color w:val="000000"/>
          <w:sz w:val="18"/>
        </w:rPr>
        <w:t xml:space="preserve"> </w:t>
      </w:r>
      <w:r>
        <w:rPr>
          <w:rFonts w:ascii="OTAMTJe6+SimSun" w:hAnsi="OTAMTJe6+SimSun" w:eastAsia="OTAMTJe6+SimSun"/>
          <w:color w:val="000000"/>
          <w:sz w:val="18"/>
        </w:rPr>
        <w:t>页</w:t>
      </w:r>
      <w:r>
        <w:tab/>
      </w:r>
      <w:r>
        <w:rPr>
          <w:spacing w:val="42"/>
          <w:rFonts w:ascii="OTAMTJe6+SimSun" w:hAnsi="OTAMTJe6+SimSun" w:eastAsia="OTAMTJe6+SimSun"/>
          <w:color w:val="000000"/>
          <w:sz w:val="18"/>
        </w:rPr>
        <w:t>共</w:t>
      </w:r>
      <w:r>
        <w:rPr>
          <w:spacing w:val="2"/>
          <w:rFonts w:ascii="RznCEdmb+TimesNewRomanPSMT" w:hAnsi="RznCEdmb+TimesNewRomanPSMT" w:eastAsia="RznCEdmb+TimesNewRomanPSMT"/>
          <w:color w:val="000000"/>
          <w:sz w:val="18"/>
        </w:rPr>
        <w:t>7</w:t>
      </w:r>
      <w:r>
        <w:rPr>
          <w:rFonts w:ascii="OTAMTJe6+SimSun" w:hAnsi="OTAMTJe6+SimSun" w:eastAsia="OTAMTJe6+SimSun"/>
          <w:color w:val="000000"/>
          <w:sz w:val="18"/>
        </w:rPr>
        <w:t>页</w:t>
      </w:r>
    </w:p>
    <w:p>
      <w:pPr>
        <w:sectPr>
          <w:type w:val="continuous"/>
          <w:pgSz w:w="11907" w:h="17240"/>
          <w:pgMar w:top="868" w:right="464" w:bottom="432" w:left="1440" w:header="720" w:footer="720" w:gutter="0"/>
          <w:cols w:num="1" w:equalWidth="0" w:space="720">
            <w:col w:w="100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648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5943600</wp:posOffset>
            </wp:positionH>
            <wp:positionV relativeFrom="page">
              <wp:posOffset>5854700</wp:posOffset>
            </wp:positionV>
            <wp:extent cx="914400" cy="3175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17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5918200</wp:posOffset>
            </wp:positionH>
            <wp:positionV relativeFrom="page">
              <wp:posOffset>1536700</wp:posOffset>
            </wp:positionV>
            <wp:extent cx="914400" cy="3048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1917700</wp:posOffset>
            </wp:positionH>
            <wp:positionV relativeFrom="page">
              <wp:posOffset>4597400</wp:posOffset>
            </wp:positionV>
            <wp:extent cx="1231900" cy="254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0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4013200</wp:posOffset>
            </wp:positionV>
            <wp:extent cx="2298700" cy="127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0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4013200</wp:posOffset>
            </wp:positionV>
            <wp:extent cx="2298700" cy="127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3606800</wp:posOffset>
            </wp:positionV>
            <wp:extent cx="927100" cy="254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3606800</wp:posOffset>
            </wp:positionV>
            <wp:extent cx="927100" cy="254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1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4991100</wp:posOffset>
            </wp:positionV>
            <wp:extent cx="774700" cy="254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1" locked="0" layoutInCell="1" allowOverlap="1">
            <wp:simplePos x="0" y="0"/>
            <wp:positionH relativeFrom="page">
              <wp:posOffset>5118100</wp:posOffset>
            </wp:positionH>
            <wp:positionV relativeFrom="page">
              <wp:posOffset>5588000</wp:posOffset>
            </wp:positionV>
            <wp:extent cx="774700" cy="254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1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4991100</wp:posOffset>
            </wp:positionV>
            <wp:extent cx="774700" cy="254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1" locked="0" layoutInCell="1" allowOverlap="1">
            <wp:simplePos x="0" y="0"/>
            <wp:positionH relativeFrom="page">
              <wp:posOffset>5118100</wp:posOffset>
            </wp:positionH>
            <wp:positionV relativeFrom="page">
              <wp:posOffset>5588000</wp:posOffset>
            </wp:positionV>
            <wp:extent cx="774700" cy="254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1" locked="0" layoutInCell="1" allowOverlap="1">
            <wp:simplePos x="0" y="0"/>
            <wp:positionH relativeFrom="page">
              <wp:posOffset>6286500</wp:posOffset>
            </wp:positionH>
            <wp:positionV relativeFrom="page">
              <wp:posOffset>4991100</wp:posOffset>
            </wp:positionV>
            <wp:extent cx="762000" cy="254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1" locked="0" layoutInCell="1" allowOverlap="1">
            <wp:simplePos x="0" y="0"/>
            <wp:positionH relativeFrom="page">
              <wp:posOffset>6286500</wp:posOffset>
            </wp:positionH>
            <wp:positionV relativeFrom="page">
              <wp:posOffset>4991100</wp:posOffset>
            </wp:positionV>
            <wp:extent cx="762000" cy="254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1" locked="0" layoutInCell="1" allowOverlap="1">
            <wp:simplePos x="0" y="0"/>
            <wp:positionH relativeFrom="page">
              <wp:posOffset>4406900</wp:posOffset>
            </wp:positionH>
            <wp:positionV relativeFrom="page">
              <wp:posOffset>2819400</wp:posOffset>
            </wp:positionV>
            <wp:extent cx="698500" cy="254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1" locked="0" layoutInCell="1" allowOverlap="1">
            <wp:simplePos x="0" y="0"/>
            <wp:positionH relativeFrom="page">
              <wp:posOffset>4406900</wp:posOffset>
            </wp:positionH>
            <wp:positionV relativeFrom="page">
              <wp:posOffset>2819400</wp:posOffset>
            </wp:positionV>
            <wp:extent cx="698500" cy="254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1" locked="0" layoutInCell="1" allowOverlap="1">
            <wp:simplePos x="0" y="0"/>
            <wp:positionH relativeFrom="page">
              <wp:posOffset>5994400</wp:posOffset>
            </wp:positionH>
            <wp:positionV relativeFrom="page">
              <wp:posOffset>2819400</wp:posOffset>
            </wp:positionV>
            <wp:extent cx="622300" cy="254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1" locked="0" layoutInCell="1" allowOverlap="1">
            <wp:simplePos x="0" y="0"/>
            <wp:positionH relativeFrom="page">
              <wp:posOffset>5994400</wp:posOffset>
            </wp:positionH>
            <wp:positionV relativeFrom="page">
              <wp:posOffset>2819400</wp:posOffset>
            </wp:positionV>
            <wp:extent cx="622300" cy="254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1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4406900</wp:posOffset>
            </wp:positionV>
            <wp:extent cx="914400" cy="127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1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4406900</wp:posOffset>
            </wp:positionV>
            <wp:extent cx="914400" cy="127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1" locked="0" layoutInCell="1" allowOverlap="1">
            <wp:simplePos x="0" y="0"/>
            <wp:positionH relativeFrom="page">
              <wp:posOffset>3924300</wp:posOffset>
            </wp:positionH>
            <wp:positionV relativeFrom="page">
              <wp:posOffset>4406900</wp:posOffset>
            </wp:positionV>
            <wp:extent cx="838200" cy="127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1" locked="0" layoutInCell="1" allowOverlap="1">
            <wp:simplePos x="0" y="0"/>
            <wp:positionH relativeFrom="page">
              <wp:posOffset>3924300</wp:posOffset>
            </wp:positionH>
            <wp:positionV relativeFrom="page">
              <wp:posOffset>4406900</wp:posOffset>
            </wp:positionV>
            <wp:extent cx="838200" cy="127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0" locked="0" layoutInCell="1" allowOverlap="1">
            <wp:simplePos x="0" y="0"/>
            <wp:positionH relativeFrom="page">
              <wp:posOffset>1384300</wp:posOffset>
            </wp:positionH>
            <wp:positionV relativeFrom="page">
              <wp:posOffset>3022600</wp:posOffset>
            </wp:positionV>
            <wp:extent cx="774700" cy="127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0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3022600</wp:posOffset>
            </wp:positionV>
            <wp:extent cx="774700" cy="127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0" locked="0" layoutInCell="1" allowOverlap="1">
            <wp:simplePos x="0" y="0"/>
            <wp:positionH relativeFrom="page">
              <wp:posOffset>2984500</wp:posOffset>
            </wp:positionH>
            <wp:positionV relativeFrom="page">
              <wp:posOffset>3416300</wp:posOffset>
            </wp:positionV>
            <wp:extent cx="774700" cy="127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0" locked="0" layoutInCell="1" allowOverlap="1">
            <wp:simplePos x="0" y="0"/>
            <wp:positionH relativeFrom="page">
              <wp:posOffset>1384300</wp:posOffset>
            </wp:positionH>
            <wp:positionV relativeFrom="page">
              <wp:posOffset>3022600</wp:posOffset>
            </wp:positionV>
            <wp:extent cx="774700" cy="127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0" locked="0" layoutInCell="1" allowOverlap="1">
            <wp:simplePos x="0" y="0"/>
            <wp:positionH relativeFrom="page">
              <wp:posOffset>3060700</wp:posOffset>
            </wp:positionH>
            <wp:positionV relativeFrom="page">
              <wp:posOffset>3022600</wp:posOffset>
            </wp:positionV>
            <wp:extent cx="774700" cy="127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0" locked="0" layoutInCell="1" allowOverlap="1">
            <wp:simplePos x="0" y="0"/>
            <wp:positionH relativeFrom="page">
              <wp:posOffset>2984500</wp:posOffset>
            </wp:positionH>
            <wp:positionV relativeFrom="page">
              <wp:posOffset>3416300</wp:posOffset>
            </wp:positionV>
            <wp:extent cx="774700" cy="127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0" locked="0" layoutInCell="1" allowOverlap="1">
            <wp:simplePos x="0" y="0"/>
            <wp:positionH relativeFrom="page">
              <wp:posOffset>5537200</wp:posOffset>
            </wp:positionH>
            <wp:positionV relativeFrom="page">
              <wp:posOffset>3416300</wp:posOffset>
            </wp:positionV>
            <wp:extent cx="622300" cy="127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0" locked="0" layoutInCell="1" allowOverlap="1">
            <wp:simplePos x="0" y="0"/>
            <wp:positionH relativeFrom="page">
              <wp:posOffset>5537200</wp:posOffset>
            </wp:positionH>
            <wp:positionV relativeFrom="page">
              <wp:posOffset>3416300</wp:posOffset>
            </wp:positionV>
            <wp:extent cx="622300" cy="127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0" locked="0" layoutInCell="1" allowOverlap="1">
            <wp:simplePos x="0" y="0"/>
            <wp:positionH relativeFrom="page">
              <wp:posOffset>3136900</wp:posOffset>
            </wp:positionH>
            <wp:positionV relativeFrom="page">
              <wp:posOffset>2235200</wp:posOffset>
            </wp:positionV>
            <wp:extent cx="317500" cy="127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0" locked="0" layoutInCell="1" allowOverlap="1">
            <wp:simplePos x="0" y="0"/>
            <wp:positionH relativeFrom="page">
              <wp:posOffset>4051300</wp:posOffset>
            </wp:positionH>
            <wp:positionV relativeFrom="page">
              <wp:posOffset>2235200</wp:posOffset>
            </wp:positionV>
            <wp:extent cx="317500" cy="127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0" locked="0" layoutInCell="1" allowOverlap="1">
            <wp:simplePos x="0" y="0"/>
            <wp:positionH relativeFrom="page">
              <wp:posOffset>4737100</wp:posOffset>
            </wp:positionH>
            <wp:positionV relativeFrom="page">
              <wp:posOffset>2235200</wp:posOffset>
            </wp:positionV>
            <wp:extent cx="317500" cy="127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0" locked="0" layoutInCell="1" allowOverlap="1">
            <wp:simplePos x="0" y="0"/>
            <wp:positionH relativeFrom="page">
              <wp:posOffset>5499100</wp:posOffset>
            </wp:positionH>
            <wp:positionV relativeFrom="page">
              <wp:posOffset>2235200</wp:posOffset>
            </wp:positionV>
            <wp:extent cx="317500" cy="12700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0" locked="0" layoutInCell="1" allowOverlap="1">
            <wp:simplePos x="0" y="0"/>
            <wp:positionH relativeFrom="page">
              <wp:posOffset>3136900</wp:posOffset>
            </wp:positionH>
            <wp:positionV relativeFrom="page">
              <wp:posOffset>2235200</wp:posOffset>
            </wp:positionV>
            <wp:extent cx="317500" cy="127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0" locked="0" layoutInCell="1" allowOverlap="1">
            <wp:simplePos x="0" y="0"/>
            <wp:positionH relativeFrom="page">
              <wp:posOffset>4051300</wp:posOffset>
            </wp:positionH>
            <wp:positionV relativeFrom="page">
              <wp:posOffset>2235200</wp:posOffset>
            </wp:positionV>
            <wp:extent cx="317500" cy="127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0" locked="0" layoutInCell="1" allowOverlap="1">
            <wp:simplePos x="0" y="0"/>
            <wp:positionH relativeFrom="page">
              <wp:posOffset>4737100</wp:posOffset>
            </wp:positionH>
            <wp:positionV relativeFrom="page">
              <wp:posOffset>2235200</wp:posOffset>
            </wp:positionV>
            <wp:extent cx="317500" cy="1270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0" locked="0" layoutInCell="1" allowOverlap="1">
            <wp:simplePos x="0" y="0"/>
            <wp:positionH relativeFrom="page">
              <wp:posOffset>5499100</wp:posOffset>
            </wp:positionH>
            <wp:positionV relativeFrom="page">
              <wp:posOffset>2235200</wp:posOffset>
            </wp:positionV>
            <wp:extent cx="317500" cy="127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27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2240"/>
        <w:gridCol w:w="2940"/>
        <w:gridCol w:w="1740"/>
        <w:gridCol w:w="2220"/>
      </w:tblGrid>
      <w:tr>
        <w:trPr>
          <w:trHeight w:hRule="exact" w:val="264"/>
        </w:trPr>
        <w:tc>
          <w:tcPr>
            <w:tcW w:type="dxa" w:w="5180"/>
            <w:gridSpan w:val="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42" w:right="0" w:firstLine="0"/>
              <w:jc w:val="left"/>
            </w:pPr>
            <w:r>
              <w:rPr>
                <w:rFonts w:ascii="OTAMTJe6+SimSun" w:hAnsi="OTAMTJe6+SimSun" w:eastAsia="OTAMTJe6+SimSun"/>
                <w:color w:val="000000"/>
                <w:sz w:val="24"/>
              </w:rPr>
              <w:t>主存储器，则计算机地址寄存</w:t>
            </w:r>
            <w:r>
              <w:rPr>
                <w:spacing w:val="60"/>
                <w:rFonts w:ascii="OTAMTJe6+SimSun" w:hAnsi="OTAMTJe6+SimSun" w:eastAsia="OTAMTJe6+SimSun"/>
                <w:color w:val="000000"/>
                <w:sz w:val="24"/>
              </w:rPr>
              <w:t>器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A</w:t>
            </w:r>
            <w:r>
              <w:rPr>
                <w:spacing w:val="60"/>
                <w:rFonts w:ascii="OTAMTJe6+SimSun" w:hAnsi="OTAMTJe6+SimSun" w:eastAsia="OTAMTJe6+SimSun"/>
                <w:color w:val="000000"/>
                <w:sz w:val="24"/>
              </w:rPr>
              <w:t>R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的位数是(</w:t>
            </w:r>
          </w:p>
        </w:tc>
        <w:tc>
          <w:tcPr>
            <w:tcW w:type="dxa" w:w="174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42" w:right="0" w:firstLine="0"/>
              <w:jc w:val="left"/>
            </w:pPr>
            <w:r>
              <w:rPr>
                <w:rFonts w:ascii="OTAMTJe6+SimSun" w:hAnsi="OTAMTJe6+SimSun" w:eastAsia="OTAMTJe6+SimSun"/>
                <w:color w:val="000000"/>
                <w:sz w:val="24"/>
              </w:rPr>
              <w:t>)。</w:t>
            </w:r>
          </w:p>
        </w:tc>
        <w:tc>
          <w:tcPr>
            <w:tcW w:type="dxa" w:w="2220"/>
            <w:vMerge w:val="restart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2" w:after="0"/>
              <w:ind w:left="422" w:right="0" w:firstLine="0"/>
              <w:jc w:val="left"/>
            </w:pPr>
            <w:r>
              <w:rPr>
                <w:rFonts w:ascii="OTAMTJe6+SimSun" w:hAnsi="OTAMTJe6+SimSun" w:eastAsia="OTAMTJe6+SimSun"/>
                <w:color w:val="000000"/>
                <w:sz w:val="24"/>
              </w:rPr>
              <w:t>D、2</w:t>
            </w:r>
            <w:r>
              <w:rPr>
                <w:spacing w:val="60"/>
                <w:rFonts w:ascii="OTAMTJe6+SimSun" w:hAnsi="OTAMTJe6+SimSun" w:eastAsia="OTAMTJe6+SimSun"/>
                <w:color w:val="000000"/>
                <w:sz w:val="24"/>
              </w:rPr>
              <w:t>6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位</w:t>
            </w:r>
          </w:p>
        </w:tc>
      </w:tr>
      <w:tr>
        <w:trPr>
          <w:trHeight w:hRule="exact" w:val="400"/>
        </w:trPr>
        <w:tc>
          <w:tcPr>
            <w:tcW w:type="dxa" w:w="224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778" w:firstLine="0"/>
              <w:jc w:val="right"/>
            </w:pPr>
            <w:r>
              <w:rPr>
                <w:rFonts w:ascii="OTAMTJe6+SimSun" w:hAnsi="OTAMTJe6+SimSun" w:eastAsia="OTAMTJe6+SimSun"/>
                <w:color w:val="000000"/>
                <w:sz w:val="24"/>
              </w:rPr>
              <w:t>A、2</w:t>
            </w:r>
            <w:r>
              <w:rPr>
                <w:spacing w:val="60"/>
                <w:rFonts w:ascii="OTAMTJe6+SimSun" w:hAnsi="OTAMTJe6+SimSun" w:eastAsia="OTAMTJe6+SimSun"/>
                <w:color w:val="000000"/>
                <w:sz w:val="24"/>
              </w:rPr>
              <w:t>2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位</w:t>
            </w:r>
          </w:p>
        </w:tc>
        <w:tc>
          <w:tcPr>
            <w:tcW w:type="dxa" w:w="294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1258" w:firstLine="0"/>
              <w:jc w:val="right"/>
            </w:pPr>
            <w:r>
              <w:rPr>
                <w:rFonts w:ascii="OTAMTJe6+SimSun" w:hAnsi="OTAMTJe6+SimSun" w:eastAsia="OTAMTJe6+SimSun"/>
                <w:color w:val="000000"/>
                <w:sz w:val="24"/>
              </w:rPr>
              <w:t>B、2</w:t>
            </w:r>
            <w:r>
              <w:rPr>
                <w:spacing w:val="60"/>
                <w:rFonts w:ascii="OTAMTJe6+SimSun" w:hAnsi="OTAMTJe6+SimSun" w:eastAsia="OTAMTJe6+SimSun"/>
                <w:color w:val="000000"/>
                <w:sz w:val="24"/>
              </w:rPr>
              <w:t>3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位</w:t>
            </w:r>
          </w:p>
        </w:tc>
        <w:tc>
          <w:tcPr>
            <w:tcW w:type="dxa" w:w="1740"/>
            <w:vMerge w:val="restart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OTAMTJe6+SimSun" w:hAnsi="OTAMTJe6+SimSun" w:eastAsia="OTAMTJe6+SimSun"/>
                <w:color w:val="000000"/>
                <w:sz w:val="24"/>
              </w:rPr>
              <w:t>C、2</w:t>
            </w:r>
            <w:r>
              <w:rPr>
                <w:spacing w:val="60"/>
                <w:rFonts w:ascii="OTAMTJe6+SimSun" w:hAnsi="OTAMTJe6+SimSun" w:eastAsia="OTAMTJe6+SimSun"/>
                <w:color w:val="000000"/>
                <w:sz w:val="24"/>
              </w:rPr>
              <w:t>5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位</w:t>
            </w:r>
          </w:p>
        </w:tc>
        <w:tc>
          <w:tcPr>
            <w:tcW w:type="dxa" w:w="2510"/>
            <w:vMerge/>
          </w:tcPr>
          <w:p/>
        </w:tc>
      </w:tr>
      <w:tr>
        <w:trPr>
          <w:trHeight w:hRule="exact" w:val="546"/>
        </w:trPr>
        <w:tc>
          <w:tcPr>
            <w:tcW w:type="dxa" w:w="5180"/>
            <w:gridSpan w:val="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142" w:right="0" w:firstLine="0"/>
              <w:jc w:val="left"/>
            </w:pP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二</w:t>
            </w:r>
            <w:r>
              <w:rPr>
                <w:spacing w:val="2"/>
                <w:rFonts w:ascii="OTAMTJe6+SimSun" w:hAnsi="OTAMTJe6+SimSun" w:eastAsia="OTAMTJe6+SimSun"/>
                <w:b/>
                <w:color w:val="000000"/>
                <w:sz w:val="24"/>
              </w:rPr>
              <w:t>、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填</w:t>
            </w:r>
            <w:r>
              <w:rPr>
                <w:spacing w:val="2"/>
                <w:rFonts w:ascii="OTAMTJe6+SimSun" w:hAnsi="OTAMTJe6+SimSun" w:eastAsia="OTAMTJe6+SimSun"/>
                <w:b/>
                <w:color w:val="000000"/>
                <w:sz w:val="24"/>
              </w:rPr>
              <w:t>空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题（</w:t>
            </w:r>
            <w:r>
              <w:rPr>
                <w:spacing w:val="2"/>
                <w:rFonts w:ascii="OTAMTJe6+SimSun" w:hAnsi="OTAMTJe6+SimSun" w:eastAsia="OTAMTJe6+SimSun"/>
                <w:b/>
                <w:color w:val="000000"/>
                <w:sz w:val="24"/>
              </w:rPr>
              <w:t>每</w:t>
            </w:r>
            <w:r>
              <w:rPr>
                <w:spacing w:val="60"/>
                <w:rFonts w:ascii="OTAMTJe6+SimSun" w:hAnsi="OTAMTJe6+SimSun" w:eastAsia="OTAMTJe6+SimSun"/>
                <w:b/>
                <w:color w:val="000000"/>
                <w:sz w:val="24"/>
              </w:rPr>
              <w:t>空1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分</w:t>
            </w:r>
            <w:r>
              <w:rPr>
                <w:spacing w:val="4"/>
                <w:rFonts w:ascii="OTAMTJe6+SimSun" w:hAnsi="OTAMTJe6+SimSun" w:eastAsia="OTAMTJe6+SimSun"/>
                <w:b/>
                <w:color w:val="000000"/>
                <w:sz w:val="24"/>
              </w:rPr>
              <w:t>，</w:t>
            </w:r>
            <w:r>
              <w:rPr>
                <w:spacing w:val="60"/>
                <w:rFonts w:ascii="OTAMTJe6+SimSun" w:hAnsi="OTAMTJe6+SimSun" w:eastAsia="OTAMTJe6+SimSun"/>
                <w:b/>
                <w:color w:val="000000"/>
                <w:sz w:val="24"/>
              </w:rPr>
              <w:t>共</w:t>
            </w:r>
            <w:r>
              <w:rPr>
                <w:spacing w:val="2"/>
                <w:rFonts w:ascii="OTAMTJe6+SimSun" w:hAnsi="OTAMTJe6+SimSun" w:eastAsia="OTAMTJe6+SimSun"/>
                <w:b/>
                <w:color w:val="000000"/>
                <w:sz w:val="24"/>
              </w:rPr>
              <w:t>2</w:t>
            </w:r>
            <w:r>
              <w:rPr>
                <w:spacing w:val="60"/>
                <w:rFonts w:ascii="OTAMTJe6+SimSun" w:hAnsi="OTAMTJe6+SimSun" w:eastAsia="OTAMTJe6+SimSun"/>
                <w:b/>
                <w:color w:val="000000"/>
                <w:sz w:val="24"/>
              </w:rPr>
              <w:t>0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分）</w:t>
            </w:r>
          </w:p>
        </w:tc>
        <w:tc>
          <w:tcPr>
            <w:tcW w:type="dxa" w:w="2510"/>
            <w:vMerge/>
          </w:tcPr>
          <w:p/>
        </w:tc>
        <w:tc>
          <w:tcPr>
            <w:tcW w:type="dxa" w:w="222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2" w:after="0"/>
              <w:ind w:left="0" w:right="764" w:firstLine="0"/>
              <w:jc w:val="right"/>
            </w:pP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得</w:t>
            </w:r>
            <w:r>
              <w:rPr>
                <w:spacing w:val="1"/>
                <w:rFonts w:ascii="Arial" w:hAnsi="Arial" w:eastAsia="Arial"/>
                <w:b/>
                <w:color w:val="000000"/>
                <w:sz w:val="24"/>
              </w:rPr>
              <w:t xml:space="preserve"> 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分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34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1</w:t>
      </w:r>
      <w:r>
        <w:rPr>
          <w:spacing w:val="-22"/>
          <w:rFonts w:ascii="OTAMTJe6+SimSun" w:hAnsi="OTAMTJe6+SimSun" w:eastAsia="OTAMTJe6+SimSun"/>
          <w:color w:val="000000"/>
          <w:sz w:val="24"/>
        </w:rPr>
        <w:t>．</w:t>
      </w:r>
      <w:r>
        <w:rPr>
          <w:rFonts w:ascii="OTAMTJe6+SimSun" w:hAnsi="OTAMTJe6+SimSun" w:eastAsia="OTAMTJe6+SimSun"/>
          <w:color w:val="000000"/>
          <w:sz w:val="24"/>
        </w:rPr>
        <w:t>设机器数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长8</w:t>
      </w:r>
      <w:r>
        <w:rPr>
          <w:rFonts w:ascii="OTAMTJe6+SimSun" w:hAnsi="OTAMTJe6+SimSun" w:eastAsia="OTAMTJe6+SimSun"/>
          <w:color w:val="000000"/>
          <w:sz w:val="24"/>
        </w:rPr>
        <w:t>位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含1</w:t>
      </w:r>
      <w:r>
        <w:rPr>
          <w:rFonts w:ascii="OTAMTJe6+SimSun" w:hAnsi="OTAMTJe6+SimSun" w:eastAsia="OTAMTJe6+SimSun"/>
          <w:color w:val="000000"/>
          <w:sz w:val="24"/>
        </w:rPr>
        <w:t>位符号位</w:t>
      </w:r>
      <w:r>
        <w:rPr>
          <w:spacing w:val="-20"/>
          <w:rFonts w:ascii="OTAMTJe6+SimSun" w:hAnsi="OTAMTJe6+SimSun" w:eastAsia="OTAMTJe6+SimSun"/>
          <w:color w:val="000000"/>
          <w:sz w:val="24"/>
        </w:rPr>
        <w:t>，</w:t>
      </w:r>
      <w:r>
        <w:rPr>
          <w:rFonts w:ascii="OTAMTJe6+SimSun" w:hAnsi="OTAMTJe6+SimSun" w:eastAsia="OTAMTJe6+SimSun"/>
          <w:color w:val="000000"/>
          <w:sz w:val="24"/>
        </w:rPr>
        <w:t>十六进制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数</w:t>
      </w:r>
      <w:r>
        <w:rPr>
          <w:rFonts w:ascii="OTAMTJe6+SimSun" w:hAnsi="OTAMTJe6+SimSun" w:eastAsia="OTAMTJe6+SimSun"/>
          <w:color w:val="000000"/>
          <w:sz w:val="24"/>
        </w:rPr>
        <w:t>86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H</w:t>
      </w:r>
      <w:r>
        <w:rPr>
          <w:rFonts w:ascii="OTAMTJe6+SimSun" w:hAnsi="OTAMTJe6+SimSun" w:eastAsia="OTAMTJe6+SimSun"/>
          <w:color w:val="000000"/>
          <w:sz w:val="24"/>
        </w:rPr>
        <w:t>分别表示为原码</w:t>
      </w:r>
      <w:r>
        <w:rPr>
          <w:spacing w:val="-20"/>
          <w:rFonts w:ascii="OTAMTJe6+SimSun" w:hAnsi="OTAMTJe6+SimSun" w:eastAsia="OTAMTJe6+SimSun"/>
          <w:color w:val="000000"/>
          <w:sz w:val="24"/>
        </w:rPr>
        <w:t>、</w:t>
      </w:r>
      <w:r>
        <w:rPr>
          <w:rFonts w:ascii="OTAMTJe6+SimSun" w:hAnsi="OTAMTJe6+SimSun" w:eastAsia="OTAMTJe6+SimSun"/>
          <w:color w:val="000000"/>
          <w:sz w:val="24"/>
        </w:rPr>
        <w:t>补码</w:t>
      </w:r>
      <w:r>
        <w:rPr>
          <w:spacing w:val="-20"/>
          <w:rFonts w:ascii="OTAMTJe6+SimSun" w:hAnsi="OTAMTJe6+SimSun" w:eastAsia="OTAMTJe6+SimSun"/>
          <w:color w:val="000000"/>
          <w:sz w:val="24"/>
        </w:rPr>
        <w:t>、</w:t>
      </w:r>
      <w:r>
        <w:rPr>
          <w:rFonts w:ascii="OTAMTJe6+SimSun" w:hAnsi="OTAMTJe6+SimSun" w:eastAsia="OTAMTJe6+SimSun"/>
          <w:color w:val="000000"/>
          <w:sz w:val="24"/>
        </w:rPr>
        <w:t>移码和无符号数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620"/>
        <w:gridCol w:w="1440"/>
        <w:gridCol w:w="1080"/>
        <w:gridCol w:w="1200"/>
        <w:gridCol w:w="1640"/>
      </w:tblGrid>
      <w:tr>
        <w:trPr>
          <w:trHeight w:hRule="exact" w:val="336"/>
        </w:trPr>
        <w:tc>
          <w:tcPr>
            <w:tcW w:type="dxa" w:w="362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142" w:right="0" w:firstLine="0"/>
              <w:jc w:val="left"/>
            </w:pPr>
            <w:r>
              <w:rPr>
                <w:rFonts w:ascii="OTAMTJe6+SimSun" w:hAnsi="OTAMTJe6+SimSun" w:eastAsia="OTAMTJe6+SimSun"/>
                <w:color w:val="000000"/>
                <w:sz w:val="24"/>
              </w:rPr>
              <w:t>时，所对应的十进制数分别为_</w:t>
            </w:r>
          </w:p>
        </w:tc>
        <w:tc>
          <w:tcPr>
            <w:tcW w:type="dxa" w:w="144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OTAMTJe6+SimSun" w:hAnsi="OTAMTJe6+SimSun" w:eastAsia="OTAMTJe6+SimSun"/>
                <w:color w:val="000000"/>
                <w:sz w:val="24"/>
              </w:rPr>
              <w:t>___、___</w:t>
            </w:r>
          </w:p>
        </w:tc>
        <w:tc>
          <w:tcPr>
            <w:tcW w:type="dxa" w:w="10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OTAMTJe6+SimSun" w:hAnsi="OTAMTJe6+SimSun" w:eastAsia="OTAMTJe6+SimSun"/>
                <w:color w:val="000000"/>
                <w:sz w:val="24"/>
              </w:rPr>
              <w:t>_、__</w:t>
            </w:r>
          </w:p>
        </w:tc>
        <w:tc>
          <w:tcPr>
            <w:tcW w:type="dxa" w:w="12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OTAMTJe6+SimSun" w:hAnsi="OTAMTJe6+SimSun" w:eastAsia="OTAMTJe6+SimSun"/>
                <w:color w:val="000000"/>
                <w:sz w:val="24"/>
              </w:rPr>
              <w:t>__、__</w:t>
            </w:r>
          </w:p>
        </w:tc>
        <w:tc>
          <w:tcPr>
            <w:tcW w:type="dxa" w:w="164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242" w:right="0" w:firstLine="0"/>
              <w:jc w:val="left"/>
            </w:pPr>
            <w:r>
              <w:rPr>
                <w:rFonts w:ascii="OTAMTJe6+SimSun" w:hAnsi="OTAMTJe6+SimSun" w:eastAsia="OTAMTJe6+SimSun"/>
                <w:color w:val="000000"/>
                <w:sz w:val="24"/>
              </w:rPr>
              <w:t>__。</w:t>
            </w:r>
          </w:p>
        </w:tc>
      </w:tr>
    </w:tbl>
    <w:p>
      <w:pPr>
        <w:autoSpaceDN w:val="0"/>
        <w:tabs>
          <w:tab w:pos="1942" w:val="left"/>
          <w:tab w:pos="4582" w:val="left"/>
          <w:tab w:pos="6592" w:val="left"/>
          <w:tab w:pos="8966" w:val="left"/>
        </w:tabs>
        <w:autoSpaceDE w:val="0"/>
        <w:widowControl/>
        <w:spacing w:line="310" w:lineRule="exact" w:before="254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2</w:t>
      </w:r>
      <w:r>
        <w:rPr>
          <w:spacing w:val="-18"/>
          <w:rFonts w:ascii="OTAMTJe6+SimSun" w:hAnsi="OTAMTJe6+SimSun" w:eastAsia="OTAMTJe6+SimSun"/>
          <w:color w:val="000000"/>
          <w:sz w:val="24"/>
        </w:rPr>
        <w:t>．</w:t>
      </w:r>
      <w:r>
        <w:rPr>
          <w:rFonts w:ascii="OTAMTJe6+SimSun" w:hAnsi="OTAMTJe6+SimSun" w:eastAsia="OTAMTJe6+SimSun"/>
          <w:color w:val="000000"/>
          <w:sz w:val="24"/>
        </w:rPr>
        <w:t>设浮点数阶码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为8</w:t>
      </w:r>
      <w:r>
        <w:rPr>
          <w:spacing w:val="-16"/>
          <w:rFonts w:ascii="OTAMTJe6+SimSun" w:hAnsi="OTAMTJe6+SimSun" w:eastAsia="OTAMTJe6+SimSun"/>
          <w:color w:val="000000"/>
          <w:sz w:val="24"/>
        </w:rPr>
        <w:t>位</w:t>
      </w:r>
      <w:r>
        <w:rPr>
          <w:rFonts w:ascii="OTAMTJe6+SimSun" w:hAnsi="OTAMTJe6+SimSun" w:eastAsia="OTAMTJe6+SimSun"/>
          <w:color w:val="000000"/>
          <w:sz w:val="24"/>
        </w:rPr>
        <w:t>（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含1</w:t>
      </w:r>
      <w:r>
        <w:rPr>
          <w:rFonts w:ascii="OTAMTJe6+SimSun" w:hAnsi="OTAMTJe6+SimSun" w:eastAsia="OTAMTJe6+SimSun"/>
          <w:color w:val="000000"/>
          <w:sz w:val="24"/>
        </w:rPr>
        <w:t>位阶符</w:t>
      </w:r>
      <w:r>
        <w:rPr>
          <w:spacing w:val="-120"/>
          <w:rFonts w:ascii="OTAMTJe6+SimSun" w:hAnsi="OTAMTJe6+SimSun" w:eastAsia="OTAMTJe6+SimSun"/>
          <w:color w:val="000000"/>
          <w:sz w:val="24"/>
        </w:rPr>
        <w:t>）</w:t>
      </w:r>
      <w:r>
        <w:rPr>
          <w:spacing w:val="-16"/>
          <w:rFonts w:ascii="OTAMTJe6+SimSun" w:hAnsi="OTAMTJe6+SimSun" w:eastAsia="OTAMTJe6+SimSun"/>
          <w:color w:val="000000"/>
          <w:sz w:val="24"/>
        </w:rPr>
        <w:t>，</w:t>
      </w:r>
      <w:r>
        <w:rPr>
          <w:rFonts w:ascii="OTAMTJe6+SimSun" w:hAnsi="OTAMTJe6+SimSun" w:eastAsia="OTAMTJe6+SimSun"/>
          <w:color w:val="000000"/>
          <w:sz w:val="24"/>
        </w:rPr>
        <w:t>尾数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为</w:t>
      </w:r>
      <w:r>
        <w:rPr>
          <w:rFonts w:ascii="OTAMTJe6+SimSun" w:hAnsi="OTAMTJe6+SimSun" w:eastAsia="OTAMTJe6+SimSun"/>
          <w:color w:val="000000"/>
          <w:sz w:val="24"/>
        </w:rPr>
        <w:t>2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4</w:t>
      </w:r>
      <w:r>
        <w:rPr>
          <w:spacing w:val="-16"/>
          <w:rFonts w:ascii="OTAMTJe6+SimSun" w:hAnsi="OTAMTJe6+SimSun" w:eastAsia="OTAMTJe6+SimSun"/>
          <w:color w:val="000000"/>
          <w:sz w:val="24"/>
        </w:rPr>
        <w:t>位</w:t>
      </w:r>
      <w:r>
        <w:rPr>
          <w:rFonts w:ascii="OTAMTJe6+SimSun" w:hAnsi="OTAMTJe6+SimSun" w:eastAsia="OTAMTJe6+SimSun"/>
          <w:color w:val="000000"/>
          <w:sz w:val="24"/>
        </w:rPr>
        <w:t>（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含1</w:t>
      </w:r>
      <w:r>
        <w:rPr>
          <w:rFonts w:ascii="OTAMTJe6+SimSun" w:hAnsi="OTAMTJe6+SimSun" w:eastAsia="OTAMTJe6+SimSun"/>
          <w:color w:val="000000"/>
          <w:sz w:val="24"/>
        </w:rPr>
        <w:t>位数符</w:t>
      </w:r>
      <w:r>
        <w:rPr>
          <w:spacing w:val="-120"/>
          <w:rFonts w:ascii="OTAMTJe6+SimSun" w:hAnsi="OTAMTJe6+SimSun" w:eastAsia="OTAMTJe6+SimSun"/>
          <w:color w:val="000000"/>
          <w:sz w:val="24"/>
        </w:rPr>
        <w:t>）</w:t>
      </w:r>
      <w:r>
        <w:rPr>
          <w:spacing w:val="-16"/>
          <w:rFonts w:ascii="OTAMTJe6+SimSun" w:hAnsi="OTAMTJe6+SimSun" w:eastAsia="OTAMTJe6+SimSun"/>
          <w:color w:val="000000"/>
          <w:sz w:val="24"/>
        </w:rPr>
        <w:t>，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则</w:t>
      </w:r>
      <w:r>
        <w:rPr>
          <w:rFonts w:ascii="OTAMTJe6+SimSun" w:hAnsi="OTAMTJe6+SimSun" w:eastAsia="OTAMTJe6+SimSun"/>
          <w:color w:val="000000"/>
          <w:sz w:val="24"/>
        </w:rPr>
        <w:t>3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2</w:t>
      </w:r>
      <w:r>
        <w:rPr>
          <w:rFonts w:ascii="OTAMTJe6+SimSun" w:hAnsi="OTAMTJe6+SimSun" w:eastAsia="OTAMTJe6+SimSun"/>
          <w:color w:val="000000"/>
          <w:sz w:val="24"/>
        </w:rPr>
        <w:t>位二进制补码浮</w:t>
      </w:r>
      <w:r>
        <w:rPr>
          <w:rFonts w:ascii="OTAMTJe6+SimSun" w:hAnsi="OTAMTJe6+SimSun" w:eastAsia="OTAMTJe6+SimSun"/>
          <w:color w:val="000000"/>
          <w:sz w:val="24"/>
        </w:rPr>
        <w:t>点规格化数对应的十进制真值范围是</w:t>
      </w:r>
      <w:r>
        <w:rPr>
          <w:spacing w:val="-30"/>
          <w:rFonts w:ascii="OTAMTJe6+SimSun" w:hAnsi="OTAMTJe6+SimSun" w:eastAsia="OTAMTJe6+SimSun"/>
          <w:color w:val="000000"/>
          <w:sz w:val="24"/>
        </w:rPr>
        <w:t>：</w:t>
      </w:r>
      <w:r>
        <w:rPr>
          <w:rFonts w:ascii="OTAMTJe6+SimSun" w:hAnsi="OTAMTJe6+SimSun" w:eastAsia="OTAMTJe6+SimSun"/>
          <w:color w:val="000000"/>
          <w:sz w:val="24"/>
        </w:rPr>
        <w:t>最大正数为</w:t>
      </w:r>
      <w:r>
        <w:tab/>
      </w:r>
      <w:r>
        <w:rPr>
          <w:spacing w:val="-26"/>
          <w:rFonts w:ascii="OTAMTJe6+SimSun" w:hAnsi="OTAMTJe6+SimSun" w:eastAsia="OTAMTJe6+SimSun"/>
          <w:color w:val="000000"/>
          <w:sz w:val="24"/>
        </w:rPr>
        <w:t>，</w:t>
      </w:r>
      <w:r>
        <w:rPr>
          <w:rFonts w:ascii="OTAMTJe6+SimSun" w:hAnsi="OTAMTJe6+SimSun" w:eastAsia="OTAMTJe6+SimSun"/>
          <w:color w:val="000000"/>
          <w:sz w:val="24"/>
        </w:rPr>
        <w:t>最小正数为</w:t>
      </w:r>
      <w:r>
        <w:tab/>
      </w:r>
      <w:r>
        <w:rPr>
          <w:spacing w:val="-26"/>
          <w:rFonts w:ascii="OTAMTJe6+SimSun" w:hAnsi="OTAMTJe6+SimSun" w:eastAsia="OTAMTJe6+SimSun"/>
          <w:color w:val="000000"/>
          <w:sz w:val="24"/>
        </w:rPr>
        <w:t>，</w:t>
      </w:r>
      <w:r>
        <w:rPr>
          <w:rFonts w:ascii="OTAMTJe6+SimSun" w:hAnsi="OTAMTJe6+SimSun" w:eastAsia="OTAMTJe6+SimSun"/>
          <w:color w:val="000000"/>
          <w:sz w:val="24"/>
        </w:rPr>
        <w:t>最大负</w:t>
      </w:r>
      <w:r>
        <w:rPr>
          <w:rFonts w:ascii="OTAMTJe6+SimSun" w:hAnsi="OTAMTJe6+SimSun" w:eastAsia="OTAMTJe6+SimSun"/>
          <w:color w:val="000000"/>
          <w:sz w:val="24"/>
        </w:rPr>
        <w:t>数为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，最小负数为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。</w:t>
      </w:r>
    </w:p>
    <w:p>
      <w:pPr>
        <w:autoSpaceDN w:val="0"/>
        <w:tabs>
          <w:tab w:pos="4462" w:val="left"/>
          <w:tab w:pos="8242" w:val="left"/>
        </w:tabs>
        <w:autoSpaceDE w:val="0"/>
        <w:widowControl/>
        <w:spacing w:line="240" w:lineRule="exact" w:before="380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3</w:t>
      </w:r>
      <w:r>
        <w:rPr>
          <w:rFonts w:ascii="OTAMTJe6+SimSun" w:hAnsi="OTAMTJe6+SimSun" w:eastAsia="OTAMTJe6+SimSun"/>
          <w:color w:val="000000"/>
          <w:sz w:val="24"/>
        </w:rPr>
        <w:t>.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移码表示法主要用于表示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的阶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码</w:t>
      </w:r>
      <w:r>
        <w:rPr>
          <w:rFonts w:ascii="OTAMTJe6+SimSun" w:hAnsi="OTAMTJe6+SimSun" w:eastAsia="OTAMTJe6+SimSun"/>
          <w:color w:val="000000"/>
          <w:sz w:val="24"/>
        </w:rPr>
        <w:t>E，以利于比较两个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的大小和</w:t>
      </w:r>
    </w:p>
    <w:p>
      <w:pPr>
        <w:autoSpaceDN w:val="0"/>
        <w:autoSpaceDE w:val="0"/>
        <w:widowControl/>
        <w:spacing w:line="240" w:lineRule="exact" w:before="72" w:after="0"/>
        <w:ind w:left="170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操作。</w:t>
      </w:r>
    </w:p>
    <w:p>
      <w:pPr>
        <w:autoSpaceDN w:val="0"/>
        <w:tabs>
          <w:tab w:pos="4462" w:val="left"/>
          <w:tab w:pos="5662" w:val="left"/>
          <w:tab w:pos="6982" w:val="left"/>
        </w:tabs>
        <w:autoSpaceDE w:val="0"/>
        <w:widowControl/>
        <w:spacing w:line="240" w:lineRule="exact" w:before="384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4.主存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与</w:t>
      </w:r>
      <w:r>
        <w:rPr>
          <w:rFonts w:ascii="OTAMTJe6+SimSun" w:hAnsi="OTAMTJe6+SimSun" w:eastAsia="OTAMTJe6+SimSun"/>
          <w:color w:val="000000"/>
          <w:sz w:val="24"/>
        </w:rPr>
        <w:t>CACH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E</w:t>
      </w:r>
      <w:r>
        <w:rPr>
          <w:rFonts w:ascii="OTAMTJe6+SimSun" w:hAnsi="OTAMTJe6+SimSun" w:eastAsia="OTAMTJe6+SimSun"/>
          <w:color w:val="000000"/>
          <w:sz w:val="24"/>
        </w:rPr>
        <w:t>的地址映射有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、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、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三种方式。</w:t>
      </w:r>
    </w:p>
    <w:p>
      <w:pPr>
        <w:autoSpaceDN w:val="0"/>
        <w:tabs>
          <w:tab w:pos="3622" w:val="left"/>
          <w:tab w:pos="4500" w:val="left"/>
          <w:tab w:pos="6180" w:val="left"/>
        </w:tabs>
        <w:autoSpaceDE w:val="0"/>
        <w:widowControl/>
        <w:spacing w:line="312" w:lineRule="exact" w:before="310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5</w:t>
      </w:r>
      <w:r>
        <w:rPr>
          <w:rFonts w:ascii="OTAMTJe6+SimSun" w:hAnsi="OTAMTJe6+SimSun" w:eastAsia="OTAMTJe6+SimSun"/>
          <w:color w:val="000000"/>
          <w:sz w:val="24"/>
        </w:rPr>
        <w:t>.</w:t>
      </w:r>
      <w:r>
        <w:rPr>
          <w:spacing w:val="31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I/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O</w:t>
      </w:r>
      <w:r>
        <w:rPr>
          <w:rFonts w:ascii="OTAMTJe6+SimSun" w:hAnsi="OTAMTJe6+SimSun" w:eastAsia="OTAMTJe6+SimSun"/>
          <w:color w:val="000000"/>
          <w:sz w:val="24"/>
        </w:rPr>
        <w:t>的编址方式可分为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和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两大类，前者需有独立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的</w:t>
      </w:r>
      <w:r>
        <w:rPr>
          <w:rFonts w:ascii="OTAMTJe6+SimSun" w:hAnsi="OTAMTJe6+SimSun" w:eastAsia="OTAMTJe6+SimSun"/>
          <w:color w:val="000000"/>
          <w:sz w:val="24"/>
        </w:rPr>
        <w:t>I/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O</w:t>
      </w:r>
      <w:r>
        <w:rPr>
          <w:rFonts w:ascii="OTAMTJe6+SimSun" w:hAnsi="OTAMTJe6+SimSun" w:eastAsia="OTAMTJe6+SimSun"/>
          <w:color w:val="000000"/>
          <w:sz w:val="24"/>
        </w:rPr>
        <w:t>指令，</w:t>
      </w:r>
      <w:r>
        <w:rPr>
          <w:rFonts w:ascii="OTAMTJe6+SimSun" w:hAnsi="OTAMTJe6+SimSun" w:eastAsia="OTAMTJe6+SimSun"/>
          <w:color w:val="000000"/>
          <w:sz w:val="24"/>
        </w:rPr>
        <w:t>后者可通过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指令和设备交换信息。</w:t>
      </w:r>
    </w:p>
    <w:p>
      <w:pPr>
        <w:autoSpaceDN w:val="0"/>
        <w:tabs>
          <w:tab w:pos="4178" w:val="left"/>
          <w:tab w:pos="9660" w:val="left"/>
        </w:tabs>
        <w:autoSpaceDE w:val="0"/>
        <w:widowControl/>
        <w:spacing w:line="312" w:lineRule="exact" w:before="310" w:after="322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6</w:t>
      </w:r>
      <w:r>
        <w:rPr>
          <w:rFonts w:ascii="OTAMTJe6+SimSun" w:hAnsi="OTAMTJe6+SimSun" w:eastAsia="OTAMTJe6+SimSun"/>
          <w:color w:val="000000"/>
          <w:sz w:val="24"/>
        </w:rPr>
        <w:t>.</w:t>
      </w:r>
      <w:r>
        <w:rPr>
          <w:spacing w:val="21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指令寻址方式主要</w:t>
      </w:r>
      <w:r>
        <w:rPr>
          <w:spacing w:val="-12"/>
          <w:rFonts w:ascii="OTAMTJe6+SimSun" w:hAnsi="OTAMTJe6+SimSun" w:eastAsia="OTAMTJe6+SimSun"/>
          <w:color w:val="000000"/>
          <w:sz w:val="24"/>
        </w:rPr>
        <w:t>有</w:t>
      </w:r>
      <w:r>
        <w:rPr>
          <w:rFonts w:ascii="OTAMTJe6+SimSun" w:hAnsi="OTAMTJe6+SimSun" w:eastAsia="OTAMTJe6+SimSun"/>
          <w:color w:val="000000"/>
          <w:sz w:val="24"/>
        </w:rPr>
        <w:t>（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实现指令逐条顺序执行</w:t>
      </w:r>
      <w:r>
        <w:rPr>
          <w:spacing w:val="-14"/>
          <w:rFonts w:ascii="OTAMTJe6+SimSun" w:hAnsi="OTAMTJe6+SimSun" w:eastAsia="OTAMTJe6+SimSun"/>
          <w:color w:val="000000"/>
          <w:sz w:val="24"/>
        </w:rPr>
        <w:t>，</w:t>
      </w:r>
      <w:r>
        <w:rPr>
          <w:rFonts w:ascii="OTAMTJe6+SimSun" w:hAnsi="OTAMTJe6+SimSun" w:eastAsia="OTAMTJe6+SimSun"/>
          <w:color w:val="000000"/>
          <w:sz w:val="24"/>
        </w:rPr>
        <w:t>PC+1-&gt;PC</w:t>
      </w:r>
      <w:r>
        <w:rPr>
          <w:spacing w:val="-12"/>
          <w:rFonts w:ascii="OTAMTJe6+SimSun" w:hAnsi="OTAMTJe6+SimSun" w:eastAsia="OTAMTJe6+SimSun"/>
          <w:color w:val="000000"/>
          <w:sz w:val="24"/>
        </w:rPr>
        <w:t>）和</w:t>
      </w:r>
      <w:r>
        <w:rPr>
          <w:rFonts w:ascii="OTAMTJe6+SimSun" w:hAnsi="OTAMTJe6+SimSun" w:eastAsia="OTAMTJe6+SimSun"/>
          <w:color w:val="000000"/>
          <w:sz w:val="24"/>
        </w:rPr>
        <w:t>（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实</w:t>
      </w:r>
      <w:r>
        <w:rPr>
          <w:rFonts w:ascii="OTAMTJe6+SimSun" w:hAnsi="OTAMTJe6+SimSun" w:eastAsia="OTAMTJe6+SimSun"/>
          <w:color w:val="000000"/>
          <w:sz w:val="24"/>
        </w:rPr>
        <w:t>现程序转移</w:t>
      </w:r>
      <w:r>
        <w:rPr>
          <w:spacing w:val="-120"/>
          <w:rFonts w:ascii="OTAMTJe6+SimSun" w:hAnsi="OTAMTJe6+SimSun" w:eastAsia="OTAMTJe6+SimSun"/>
          <w:color w:val="000000"/>
          <w:sz w:val="24"/>
        </w:rPr>
        <w:t>）</w:t>
      </w:r>
      <w:r>
        <w:rPr>
          <w:rFonts w:ascii="OTAMTJe6+SimSun" w:hAnsi="OTAMTJe6+SimSun" w:eastAsia="OTAMTJe6+SimSun"/>
          <w:color w:val="000000"/>
          <w:sz w:val="24"/>
        </w:rPr>
        <w:t>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7100"/>
        <w:gridCol w:w="2780"/>
      </w:tblGrid>
      <w:tr>
        <w:trPr>
          <w:trHeight w:hRule="exact" w:val="1294"/>
        </w:trPr>
        <w:tc>
          <w:tcPr>
            <w:tcW w:type="dxa" w:w="7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42" w:right="0" w:firstLine="0"/>
              <w:jc w:val="left"/>
            </w:pPr>
            <w:r>
              <w:rPr>
                <w:rFonts w:ascii="OTAMTJe6+SimSun" w:hAnsi="OTAMTJe6+SimSun" w:eastAsia="OTAMTJe6+SimSun"/>
                <w:color w:val="000000"/>
                <w:sz w:val="24"/>
              </w:rPr>
              <w:t>7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.</w:t>
            </w:r>
            <w:r>
              <w:rPr>
                <w:spacing w:val="53"/>
                <w:rFonts w:ascii="Arial" w:hAnsi="Arial" w:eastAsia="Arial"/>
                <w:color w:val="000000"/>
                <w:sz w:val="24"/>
              </w:rPr>
              <w:t xml:space="preserve"> 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两</w:t>
            </w:r>
            <w:r>
              <w:rPr>
                <w:spacing w:val="60"/>
                <w:rFonts w:ascii="OTAMTJe6+SimSun" w:hAnsi="OTAMTJe6+SimSun" w:eastAsia="OTAMTJe6+SimSun"/>
                <w:color w:val="000000"/>
                <w:sz w:val="24"/>
              </w:rPr>
              <w:t>个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BC</w:t>
            </w:r>
            <w:r>
              <w:rPr>
                <w:spacing w:val="60"/>
                <w:rFonts w:ascii="OTAMTJe6+SimSun" w:hAnsi="OTAMTJe6+SimSun" w:eastAsia="OTAMTJe6+SimSun"/>
                <w:color w:val="000000"/>
                <w:sz w:val="24"/>
              </w:rPr>
              <w:t>D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码相加，当结果大</w:t>
            </w:r>
            <w:r>
              <w:rPr>
                <w:spacing w:val="60"/>
                <w:rFonts w:ascii="OTAMTJe6+SimSun" w:hAnsi="OTAMTJe6+SimSun" w:eastAsia="OTAMTJe6+SimSun"/>
                <w:color w:val="000000"/>
                <w:sz w:val="24"/>
              </w:rPr>
              <w:t>于9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时，修正的方法是将结果</w:t>
            </w:r>
          </w:p>
          <w:p>
            <w:pPr>
              <w:autoSpaceDN w:val="0"/>
              <w:autoSpaceDE w:val="0"/>
              <w:widowControl/>
              <w:spacing w:line="240" w:lineRule="exact" w:before="384" w:after="0"/>
              <w:ind w:left="142" w:right="0" w:firstLine="0"/>
              <w:jc w:val="left"/>
            </w:pP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三</w:t>
            </w:r>
            <w:r>
              <w:rPr>
                <w:spacing w:val="2"/>
                <w:rFonts w:ascii="OTAMTJe6+SimSun" w:hAnsi="OTAMTJe6+SimSun" w:eastAsia="OTAMTJe6+SimSun"/>
                <w:b/>
                <w:color w:val="000000"/>
                <w:sz w:val="24"/>
              </w:rPr>
              <w:t>、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简</w:t>
            </w:r>
            <w:r>
              <w:rPr>
                <w:spacing w:val="2"/>
                <w:rFonts w:ascii="OTAMTJe6+SimSun" w:hAnsi="OTAMTJe6+SimSun" w:eastAsia="OTAMTJe6+SimSun"/>
                <w:b/>
                <w:color w:val="000000"/>
                <w:sz w:val="24"/>
              </w:rPr>
              <w:t>答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题（</w:t>
            </w:r>
            <w:r>
              <w:rPr>
                <w:spacing w:val="2"/>
                <w:rFonts w:ascii="OTAMTJe6+SimSun" w:hAnsi="OTAMTJe6+SimSun" w:eastAsia="OTAMTJe6+SimSun"/>
                <w:b/>
                <w:color w:val="000000"/>
                <w:sz w:val="24"/>
              </w:rPr>
              <w:t>每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小</w:t>
            </w:r>
            <w:r>
              <w:rPr>
                <w:spacing w:val="60"/>
                <w:rFonts w:ascii="OTAMTJe6+SimSun" w:hAnsi="OTAMTJe6+SimSun" w:eastAsia="OTAMTJe6+SimSun"/>
                <w:b/>
                <w:color w:val="000000"/>
                <w:sz w:val="24"/>
              </w:rPr>
              <w:t>题4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分</w:t>
            </w:r>
            <w:r>
              <w:rPr>
                <w:spacing w:val="4"/>
                <w:rFonts w:ascii="OTAMTJe6+SimSun" w:hAnsi="OTAMTJe6+SimSun" w:eastAsia="OTAMTJe6+SimSun"/>
                <w:b/>
                <w:color w:val="000000"/>
                <w:sz w:val="24"/>
              </w:rPr>
              <w:t>，</w:t>
            </w:r>
            <w:r>
              <w:rPr>
                <w:spacing w:val="62"/>
                <w:rFonts w:ascii="OTAMTJe6+SimSun" w:hAnsi="OTAMTJe6+SimSun" w:eastAsia="OTAMTJe6+SimSun"/>
                <w:b/>
                <w:color w:val="000000"/>
                <w:sz w:val="24"/>
              </w:rPr>
              <w:t>共</w:t>
            </w:r>
            <w:r>
              <w:rPr>
                <w:spacing w:val="2"/>
                <w:rFonts w:ascii="OTAMTJe6+SimSun" w:hAnsi="OTAMTJe6+SimSun" w:eastAsia="OTAMTJe6+SimSun"/>
                <w:b/>
                <w:color w:val="000000"/>
                <w:sz w:val="24"/>
              </w:rPr>
              <w:t>2</w:t>
            </w:r>
            <w:r>
              <w:rPr>
                <w:spacing w:val="60"/>
                <w:rFonts w:ascii="OTAMTJe6+SimSun" w:hAnsi="OTAMTJe6+SimSun" w:eastAsia="OTAMTJe6+SimSun"/>
                <w:b/>
                <w:color w:val="000000"/>
                <w:sz w:val="24"/>
              </w:rPr>
              <w:t>0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分）</w:t>
            </w:r>
          </w:p>
          <w:p>
            <w:pPr>
              <w:autoSpaceDN w:val="0"/>
              <w:autoSpaceDE w:val="0"/>
              <w:widowControl/>
              <w:spacing w:line="240" w:lineRule="exact" w:before="70" w:after="0"/>
              <w:ind w:left="142" w:right="0" w:firstLine="0"/>
              <w:jc w:val="left"/>
            </w:pP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1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.</w:t>
            </w:r>
            <w:r>
              <w:rPr>
                <w:spacing w:val="53"/>
                <w:rFonts w:ascii="Arial" w:hAnsi="Arial" w:eastAsia="Arial"/>
                <w:b/>
                <w:color w:val="000000"/>
                <w:sz w:val="24"/>
              </w:rPr>
              <w:t xml:space="preserve"> 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计算机存储系统分为哪几个层次？</w:t>
            </w:r>
          </w:p>
        </w:tc>
        <w:tc>
          <w:tcPr>
            <w:tcW w:type="dxa" w:w="27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602" w:right="0" w:firstLine="0"/>
              <w:jc w:val="left"/>
            </w:pPr>
            <w:r>
              <w:rPr>
                <w:rFonts w:ascii="OTAMTJe6+SimSun" w:hAnsi="OTAMTJe6+SimSun" w:eastAsia="OTAMTJe6+SimSun"/>
                <w:color w:val="000000"/>
                <w:sz w:val="24"/>
              </w:rPr>
              <w:t>，并产生进位输出。</w:t>
            </w:r>
          </w:p>
          <w:p>
            <w:pPr>
              <w:autoSpaceDN w:val="0"/>
              <w:autoSpaceDE w:val="0"/>
              <w:widowControl/>
              <w:spacing w:line="240" w:lineRule="exact" w:before="520" w:after="0"/>
              <w:ind w:left="0" w:right="1470" w:firstLine="0"/>
              <w:jc w:val="right"/>
            </w:pP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得</w:t>
            </w:r>
            <w:r>
              <w:rPr>
                <w:spacing w:val="1"/>
                <w:rFonts w:ascii="Arial" w:hAnsi="Arial" w:eastAsia="Arial"/>
                <w:b/>
                <w:color w:val="000000"/>
                <w:sz w:val="24"/>
              </w:rPr>
              <w:t xml:space="preserve"> 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分</w:t>
            </w:r>
          </w:p>
        </w:tc>
      </w:tr>
    </w:tbl>
    <w:p>
      <w:pPr>
        <w:autoSpaceDN w:val="0"/>
        <w:autoSpaceDE w:val="0"/>
        <w:widowControl/>
        <w:spacing w:line="240" w:lineRule="exact" w:before="2500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2</w:t>
      </w:r>
      <w:r>
        <w:rPr>
          <w:rFonts w:ascii="OTAMTJe6+SimSun" w:hAnsi="OTAMTJe6+SimSun" w:eastAsia="OTAMTJe6+SimSun"/>
          <w:color w:val="000000"/>
          <w:sz w:val="24"/>
        </w:rPr>
        <w:t>.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说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明</w:t>
      </w:r>
      <w:r>
        <w:rPr>
          <w:rFonts w:ascii="OTAMTJe6+SimSun" w:hAnsi="OTAMTJe6+SimSun" w:eastAsia="OTAMTJe6+SimSun"/>
          <w:color w:val="000000"/>
          <w:sz w:val="24"/>
        </w:rPr>
        <w:t>RIS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C</w:t>
      </w:r>
      <w:r>
        <w:rPr>
          <w:rFonts w:ascii="OTAMTJe6+SimSun" w:hAnsi="OTAMTJe6+SimSun" w:eastAsia="OTAMTJe6+SimSun"/>
          <w:color w:val="000000"/>
          <w:sz w:val="24"/>
        </w:rPr>
        <w:t>指令系统的主要特点。</w:t>
      </w:r>
    </w:p>
    <w:p>
      <w:pPr>
        <w:autoSpaceDN w:val="0"/>
        <w:tabs>
          <w:tab w:pos="5374" w:val="left"/>
        </w:tabs>
        <w:autoSpaceDE w:val="0"/>
        <w:widowControl/>
        <w:spacing w:line="200" w:lineRule="exact" w:before="3218" w:after="0"/>
        <w:ind w:left="4294" w:right="0" w:firstLine="0"/>
        <w:jc w:val="left"/>
      </w:pPr>
      <w:r>
        <w:rPr>
          <w:rFonts w:ascii="OTAMTJe6+SimSun" w:hAnsi="OTAMTJe6+SimSun" w:eastAsia="OTAMTJe6+SimSun"/>
          <w:color w:val="000000"/>
          <w:sz w:val="18"/>
        </w:rPr>
        <w:t>第</w:t>
      </w:r>
      <w:r>
        <w:rPr>
          <w:spacing w:val="38"/>
          <w:rFonts w:ascii="Arial" w:hAnsi="Arial" w:eastAsia="Arial"/>
          <w:color w:val="000000"/>
          <w:sz w:val="18"/>
        </w:rPr>
        <w:t xml:space="preserve"> </w:t>
      </w:r>
      <w:r>
        <w:rPr>
          <w:rFonts w:ascii="RznCEdmb+TimesNewRomanPSMT" w:hAnsi="RznCEdmb+TimesNewRomanPSMT" w:eastAsia="RznCEdmb+TimesNewRomanPSMT"/>
          <w:color w:val="000000"/>
          <w:sz w:val="18"/>
        </w:rPr>
        <w:t>3</w:t>
      </w:r>
      <w:r>
        <w:rPr>
          <w:spacing w:val="40"/>
          <w:rFonts w:ascii="Arial" w:hAnsi="Arial" w:eastAsia="Arial"/>
          <w:color w:val="000000"/>
          <w:sz w:val="18"/>
        </w:rPr>
        <w:t xml:space="preserve"> </w:t>
      </w:r>
      <w:r>
        <w:rPr>
          <w:rFonts w:ascii="OTAMTJe6+SimSun" w:hAnsi="OTAMTJe6+SimSun" w:eastAsia="OTAMTJe6+SimSun"/>
          <w:color w:val="000000"/>
          <w:sz w:val="18"/>
        </w:rPr>
        <w:t>页</w:t>
      </w:r>
      <w:r>
        <w:tab/>
      </w:r>
      <w:r>
        <w:rPr>
          <w:spacing w:val="42"/>
          <w:rFonts w:ascii="OTAMTJe6+SimSun" w:hAnsi="OTAMTJe6+SimSun" w:eastAsia="OTAMTJe6+SimSun"/>
          <w:color w:val="000000"/>
          <w:sz w:val="18"/>
        </w:rPr>
        <w:t>共</w:t>
      </w:r>
      <w:r>
        <w:rPr>
          <w:spacing w:val="2"/>
          <w:rFonts w:ascii="RznCEdmb+TimesNewRomanPSMT" w:hAnsi="RznCEdmb+TimesNewRomanPSMT" w:eastAsia="RznCEdmb+TimesNewRomanPSMT"/>
          <w:color w:val="000000"/>
          <w:sz w:val="18"/>
        </w:rPr>
        <w:t>7</w:t>
      </w:r>
      <w:r>
        <w:rPr>
          <w:rFonts w:ascii="OTAMTJe6+SimSun" w:hAnsi="OTAMTJe6+SimSun" w:eastAsia="OTAMTJe6+SimSun"/>
          <w:color w:val="000000"/>
          <w:sz w:val="18"/>
        </w:rPr>
        <w:t>页</w:t>
      </w:r>
    </w:p>
    <w:p>
      <w:pPr>
        <w:sectPr>
          <w:pgSz w:w="11907" w:h="17240"/>
          <w:pgMar w:top="868" w:right="426" w:bottom="432" w:left="1440" w:header="720" w:footer="720" w:gutter="0"/>
          <w:cols w:num="1" w:equalWidth="0" w:space="720">
            <w:col w:w="100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648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5905500</wp:posOffset>
            </wp:positionH>
            <wp:positionV relativeFrom="page">
              <wp:posOffset>6591300</wp:posOffset>
            </wp:positionV>
            <wp:extent cx="914400" cy="3175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17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exact" w:before="0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3</w:t>
      </w:r>
      <w:r>
        <w:rPr>
          <w:rFonts w:ascii="OTAMTJe6+SimSun" w:hAnsi="OTAMTJe6+SimSun" w:eastAsia="OTAMTJe6+SimSun"/>
          <w:color w:val="000000"/>
          <w:sz w:val="24"/>
        </w:rPr>
        <w:t>.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简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述</w:t>
      </w:r>
      <w:r>
        <w:rPr>
          <w:rFonts w:ascii="OTAMTJe6+SimSun" w:hAnsi="OTAMTJe6+SimSun" w:eastAsia="OTAMTJe6+SimSun"/>
          <w:color w:val="000000"/>
          <w:sz w:val="24"/>
        </w:rPr>
        <w:t>CP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U</w:t>
      </w:r>
      <w:r>
        <w:rPr>
          <w:rFonts w:ascii="OTAMTJe6+SimSun" w:hAnsi="OTAMTJe6+SimSun" w:eastAsia="OTAMTJe6+SimSun"/>
          <w:color w:val="000000"/>
          <w:sz w:val="24"/>
        </w:rPr>
        <w:t>基本功能。</w:t>
      </w:r>
    </w:p>
    <w:p>
      <w:pPr>
        <w:autoSpaceDN w:val="0"/>
        <w:autoSpaceDE w:val="0"/>
        <w:widowControl/>
        <w:spacing w:line="240" w:lineRule="exact" w:before="2562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4</w:t>
      </w:r>
      <w:r>
        <w:rPr>
          <w:rFonts w:ascii="OTAMTJe6+SimSun" w:hAnsi="OTAMTJe6+SimSun" w:eastAsia="OTAMTJe6+SimSun"/>
          <w:color w:val="000000"/>
          <w:sz w:val="24"/>
        </w:rPr>
        <w:t>.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一次中断过程大致可以分为哪些过程？</w:t>
      </w:r>
    </w:p>
    <w:p>
      <w:pPr>
        <w:autoSpaceDN w:val="0"/>
        <w:autoSpaceDE w:val="0"/>
        <w:widowControl/>
        <w:spacing w:line="240" w:lineRule="exact" w:before="2872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5</w:t>
      </w:r>
      <w:r>
        <w:rPr>
          <w:rFonts w:ascii="OTAMTJe6+SimSun" w:hAnsi="OTAMTJe6+SimSun" w:eastAsia="OTAMTJe6+SimSun"/>
          <w:color w:val="000000"/>
          <w:sz w:val="24"/>
        </w:rPr>
        <w:t>.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指令和数据均存放在内存中，计算机如何区分它们是指令还是数据？</w:t>
      </w:r>
    </w:p>
    <w:p>
      <w:pPr>
        <w:autoSpaceDN w:val="0"/>
        <w:autoSpaceDE w:val="0"/>
        <w:widowControl/>
        <w:spacing w:line="240" w:lineRule="exact" w:before="2616" w:after="0"/>
        <w:ind w:left="0" w:right="1410" w:firstLine="0"/>
        <w:jc w:val="right"/>
      </w:pPr>
      <w:r>
        <w:rPr>
          <w:rFonts w:ascii="OTAMTJe6+SimSun" w:hAnsi="OTAMTJe6+SimSun" w:eastAsia="OTAMTJe6+SimSun"/>
          <w:b/>
          <w:color w:val="000000"/>
          <w:sz w:val="24"/>
        </w:rPr>
        <w:t>得</w:t>
      </w:r>
      <w:r>
        <w:rPr>
          <w:spacing w:val="1"/>
          <w:rFonts w:ascii="Arial" w:hAnsi="Arial" w:eastAsia="Arial"/>
          <w:b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b/>
          <w:color w:val="000000"/>
          <w:sz w:val="24"/>
        </w:rPr>
        <w:t>分</w:t>
      </w:r>
    </w:p>
    <w:p>
      <w:pPr>
        <w:autoSpaceDN w:val="0"/>
        <w:autoSpaceDE w:val="0"/>
        <w:widowControl/>
        <w:spacing w:line="240" w:lineRule="exact" w:before="16" w:after="0"/>
        <w:ind w:left="262" w:right="0" w:firstLine="0"/>
        <w:jc w:val="left"/>
      </w:pPr>
      <w:r>
        <w:rPr>
          <w:rFonts w:ascii="OTAMTJe6+SimSun" w:hAnsi="OTAMTJe6+SimSun" w:eastAsia="OTAMTJe6+SimSun"/>
          <w:b/>
          <w:color w:val="000000"/>
          <w:sz w:val="24"/>
        </w:rPr>
        <w:t>四</w:t>
      </w:r>
      <w:r>
        <w:rPr>
          <w:spacing w:val="2"/>
          <w:rFonts w:ascii="OTAMTJe6+SimSun" w:hAnsi="OTAMTJe6+SimSun" w:eastAsia="OTAMTJe6+SimSun"/>
          <w:b/>
          <w:color w:val="000000"/>
          <w:sz w:val="24"/>
        </w:rPr>
        <w:t>、</w:t>
      </w:r>
      <w:r>
        <w:rPr>
          <w:rFonts w:ascii="OTAMTJe6+SimSun" w:hAnsi="OTAMTJe6+SimSun" w:eastAsia="OTAMTJe6+SimSun"/>
          <w:b/>
          <w:color w:val="000000"/>
          <w:sz w:val="24"/>
        </w:rPr>
        <w:t>计</w:t>
      </w:r>
      <w:r>
        <w:rPr>
          <w:spacing w:val="2"/>
          <w:rFonts w:ascii="OTAMTJe6+SimSun" w:hAnsi="OTAMTJe6+SimSun" w:eastAsia="OTAMTJe6+SimSun"/>
          <w:b/>
          <w:color w:val="000000"/>
          <w:sz w:val="24"/>
        </w:rPr>
        <w:t>算</w:t>
      </w:r>
      <w:r>
        <w:rPr>
          <w:rFonts w:ascii="OTAMTJe6+SimSun" w:hAnsi="OTAMTJe6+SimSun" w:eastAsia="OTAMTJe6+SimSun"/>
          <w:b/>
          <w:color w:val="000000"/>
          <w:sz w:val="24"/>
        </w:rPr>
        <w:t>题（</w:t>
      </w:r>
      <w:r>
        <w:rPr>
          <w:spacing w:val="2"/>
          <w:rFonts w:ascii="OTAMTJe6+SimSun" w:hAnsi="OTAMTJe6+SimSun" w:eastAsia="OTAMTJe6+SimSun"/>
          <w:b/>
          <w:color w:val="000000"/>
          <w:sz w:val="24"/>
        </w:rPr>
        <w:t>每</w:t>
      </w:r>
      <w:r>
        <w:rPr>
          <w:rFonts w:ascii="OTAMTJe6+SimSun" w:hAnsi="OTAMTJe6+SimSun" w:eastAsia="OTAMTJe6+SimSun"/>
          <w:b/>
          <w:color w:val="000000"/>
          <w:sz w:val="24"/>
        </w:rPr>
        <w:t>小</w:t>
      </w:r>
      <w:r>
        <w:rPr>
          <w:spacing w:val="60"/>
          <w:rFonts w:ascii="OTAMTJe6+SimSun" w:hAnsi="OTAMTJe6+SimSun" w:eastAsia="OTAMTJe6+SimSun"/>
          <w:b/>
          <w:color w:val="000000"/>
          <w:sz w:val="24"/>
        </w:rPr>
        <w:t>题5</w:t>
      </w:r>
      <w:r>
        <w:rPr>
          <w:rFonts w:ascii="OTAMTJe6+SimSun" w:hAnsi="OTAMTJe6+SimSun" w:eastAsia="OTAMTJe6+SimSun"/>
          <w:b/>
          <w:color w:val="000000"/>
          <w:sz w:val="24"/>
        </w:rPr>
        <w:t>分</w:t>
      </w:r>
      <w:r>
        <w:rPr>
          <w:spacing w:val="4"/>
          <w:rFonts w:ascii="OTAMTJe6+SimSun" w:hAnsi="OTAMTJe6+SimSun" w:eastAsia="OTAMTJe6+SimSun"/>
          <w:b/>
          <w:color w:val="000000"/>
          <w:sz w:val="24"/>
        </w:rPr>
        <w:t>，</w:t>
      </w:r>
      <w:r>
        <w:rPr>
          <w:spacing w:val="62"/>
          <w:rFonts w:ascii="OTAMTJe6+SimSun" w:hAnsi="OTAMTJe6+SimSun" w:eastAsia="OTAMTJe6+SimSun"/>
          <w:b/>
          <w:color w:val="000000"/>
          <w:sz w:val="24"/>
        </w:rPr>
        <w:t>共</w:t>
      </w:r>
      <w:r>
        <w:rPr>
          <w:spacing w:val="2"/>
          <w:rFonts w:ascii="OTAMTJe6+SimSun" w:hAnsi="OTAMTJe6+SimSun" w:eastAsia="OTAMTJe6+SimSun"/>
          <w:b/>
          <w:color w:val="000000"/>
          <w:sz w:val="24"/>
        </w:rPr>
        <w:t>2</w:t>
      </w:r>
      <w:r>
        <w:rPr>
          <w:spacing w:val="60"/>
          <w:rFonts w:ascii="OTAMTJe6+SimSun" w:hAnsi="OTAMTJe6+SimSun" w:eastAsia="OTAMTJe6+SimSun"/>
          <w:b/>
          <w:color w:val="000000"/>
          <w:sz w:val="24"/>
        </w:rPr>
        <w:t>0</w:t>
      </w:r>
      <w:r>
        <w:rPr>
          <w:rFonts w:ascii="OTAMTJe6+SimSun" w:hAnsi="OTAMTJe6+SimSun" w:eastAsia="OTAMTJe6+SimSun"/>
          <w:b/>
          <w:color w:val="000000"/>
          <w:sz w:val="24"/>
        </w:rPr>
        <w:t>分）</w:t>
      </w:r>
    </w:p>
    <w:p>
      <w:pPr>
        <w:autoSpaceDN w:val="0"/>
        <w:autoSpaceDE w:val="0"/>
        <w:widowControl/>
        <w:spacing w:line="240" w:lineRule="exact" w:before="72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1.设阶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为5</w:t>
      </w:r>
      <w:r>
        <w:rPr>
          <w:rFonts w:ascii="OTAMTJe6+SimSun" w:hAnsi="OTAMTJe6+SimSun" w:eastAsia="OTAMTJe6+SimSun"/>
          <w:color w:val="000000"/>
          <w:sz w:val="24"/>
        </w:rPr>
        <w:t>位(包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括2</w:t>
      </w:r>
      <w:r>
        <w:rPr>
          <w:rFonts w:ascii="OTAMTJe6+SimSun" w:hAnsi="OTAMTJe6+SimSun" w:eastAsia="OTAMTJe6+SimSun"/>
          <w:color w:val="000000"/>
          <w:sz w:val="24"/>
        </w:rPr>
        <w:t>位阶符)</w:t>
      </w:r>
      <w:r>
        <w:rPr>
          <w:rFonts w:ascii="OTAMTJe6+SimSun" w:hAnsi="OTAMTJe6+SimSun" w:eastAsia="OTAMTJe6+SimSun"/>
          <w:color w:val="000000"/>
          <w:sz w:val="24"/>
        </w:rPr>
        <w:t>,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尾数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为8</w:t>
      </w:r>
      <w:r>
        <w:rPr>
          <w:rFonts w:ascii="OTAMTJe6+SimSun" w:hAnsi="OTAMTJe6+SimSun" w:eastAsia="OTAMTJe6+SimSun"/>
          <w:color w:val="000000"/>
          <w:sz w:val="24"/>
        </w:rPr>
        <w:t>位(包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括2</w:t>
      </w:r>
      <w:r>
        <w:rPr>
          <w:rFonts w:ascii="OTAMTJe6+SimSun" w:hAnsi="OTAMTJe6+SimSun" w:eastAsia="OTAMTJe6+SimSun"/>
          <w:color w:val="000000"/>
          <w:sz w:val="24"/>
        </w:rPr>
        <w:t>位数符)</w:t>
      </w:r>
      <w:r>
        <w:rPr>
          <w:rFonts w:ascii="OTAMTJe6+SimSun" w:hAnsi="OTAMTJe6+SimSun" w:eastAsia="OTAMTJe6+SimSun"/>
          <w:color w:val="000000"/>
          <w:sz w:val="24"/>
        </w:rPr>
        <w:t>,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阶码、尾数均用补码表示</w:t>
      </w:r>
      <w:r>
        <w:rPr>
          <w:rFonts w:ascii="OTAMTJe6+SimSun" w:hAnsi="OTAMTJe6+SimSun" w:eastAsia="OTAMTJe6+SimSun"/>
          <w:color w:val="000000"/>
          <w:sz w:val="24"/>
        </w:rPr>
        <w:t>,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完</w:t>
      </w:r>
    </w:p>
    <w:p>
      <w:pPr>
        <w:autoSpaceDN w:val="0"/>
        <w:autoSpaceDE w:val="0"/>
        <w:widowControl/>
        <w:spacing w:line="256" w:lineRule="exact" w:before="54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成下列取值的[X+Y]，[X-Y]运算</w:t>
      </w:r>
      <w:r>
        <w:rPr>
          <w:rFonts w:ascii="OTAMTJe6+SimSun" w:hAnsi="OTAMTJe6+SimSun" w:eastAsia="OTAMTJe6+SimSun"/>
          <w:color w:val="000000"/>
          <w:sz w:val="24"/>
        </w:rPr>
        <w:t>：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X=2</w:t>
      </w:r>
      <w:r>
        <w:rPr>
          <w:rFonts w:ascii="OTAMTJe6+SimSun" w:hAnsi="OTAMTJe6+SimSun" w:eastAsia="OTAMTJe6+SimSun"/>
          <w:color w:val="000000"/>
          <w:sz w:val="12"/>
        </w:rPr>
        <w:t>-011</w:t>
      </w:r>
      <w:r>
        <w:rPr>
          <w:rFonts w:ascii="OTAMTJe6+SimSun" w:hAnsi="OTAMTJe6+SimSun" w:eastAsia="OTAMTJe6+SimSun"/>
          <w:color w:val="000000"/>
          <w:sz w:val="24"/>
        </w:rPr>
        <w:t>×0.10010</w:t>
      </w:r>
      <w:r>
        <w:rPr>
          <w:rFonts w:ascii="OTAMTJe6+SimSun" w:hAnsi="OTAMTJe6+SimSun" w:eastAsia="OTAMTJe6+SimSun"/>
          <w:color w:val="000000"/>
          <w:sz w:val="24"/>
        </w:rPr>
        <w:t>1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Y=2</w:t>
      </w:r>
      <w:r>
        <w:rPr>
          <w:rFonts w:ascii="OTAMTJe6+SimSun" w:hAnsi="OTAMTJe6+SimSun" w:eastAsia="OTAMTJe6+SimSun"/>
          <w:color w:val="000000"/>
          <w:sz w:val="12"/>
        </w:rPr>
        <w:t>-010</w:t>
      </w:r>
      <w:r>
        <w:rPr>
          <w:rFonts w:ascii="OTAMTJe6+SimSun" w:hAnsi="OTAMTJe6+SimSun" w:eastAsia="OTAMTJe6+SimSun"/>
          <w:color w:val="000000"/>
          <w:sz w:val="24"/>
        </w:rPr>
        <w:t>×(-0.011110)</w:t>
      </w:r>
    </w:p>
    <w:p>
      <w:pPr>
        <w:autoSpaceDN w:val="0"/>
        <w:tabs>
          <w:tab w:pos="5374" w:val="left"/>
        </w:tabs>
        <w:autoSpaceDE w:val="0"/>
        <w:widowControl/>
        <w:spacing w:line="200" w:lineRule="exact" w:before="4152" w:after="0"/>
        <w:ind w:left="4294" w:right="0" w:firstLine="0"/>
        <w:jc w:val="left"/>
      </w:pPr>
      <w:r>
        <w:rPr>
          <w:rFonts w:ascii="OTAMTJe6+SimSun" w:hAnsi="OTAMTJe6+SimSun" w:eastAsia="OTAMTJe6+SimSun"/>
          <w:color w:val="000000"/>
          <w:sz w:val="18"/>
        </w:rPr>
        <w:t>第</w:t>
      </w:r>
      <w:r>
        <w:rPr>
          <w:spacing w:val="38"/>
          <w:rFonts w:ascii="Arial" w:hAnsi="Arial" w:eastAsia="Arial"/>
          <w:color w:val="000000"/>
          <w:sz w:val="18"/>
        </w:rPr>
        <w:t xml:space="preserve"> </w:t>
      </w:r>
      <w:r>
        <w:rPr>
          <w:rFonts w:ascii="RznCEdmb+TimesNewRomanPSMT" w:hAnsi="RznCEdmb+TimesNewRomanPSMT" w:eastAsia="RznCEdmb+TimesNewRomanPSMT"/>
          <w:color w:val="000000"/>
          <w:sz w:val="18"/>
        </w:rPr>
        <w:t>4</w:t>
      </w:r>
      <w:r>
        <w:rPr>
          <w:spacing w:val="40"/>
          <w:rFonts w:ascii="Arial" w:hAnsi="Arial" w:eastAsia="Arial"/>
          <w:color w:val="000000"/>
          <w:sz w:val="18"/>
        </w:rPr>
        <w:t xml:space="preserve"> </w:t>
      </w:r>
      <w:r>
        <w:rPr>
          <w:rFonts w:ascii="OTAMTJe6+SimSun" w:hAnsi="OTAMTJe6+SimSun" w:eastAsia="OTAMTJe6+SimSun"/>
          <w:color w:val="000000"/>
          <w:sz w:val="18"/>
        </w:rPr>
        <w:t>页</w:t>
      </w:r>
      <w:r>
        <w:tab/>
      </w:r>
      <w:r>
        <w:rPr>
          <w:spacing w:val="42"/>
          <w:rFonts w:ascii="OTAMTJe6+SimSun" w:hAnsi="OTAMTJe6+SimSun" w:eastAsia="OTAMTJe6+SimSun"/>
          <w:color w:val="000000"/>
          <w:sz w:val="18"/>
        </w:rPr>
        <w:t>共</w:t>
      </w:r>
      <w:r>
        <w:rPr>
          <w:spacing w:val="2"/>
          <w:rFonts w:ascii="RznCEdmb+TimesNewRomanPSMT" w:hAnsi="RznCEdmb+TimesNewRomanPSMT" w:eastAsia="RznCEdmb+TimesNewRomanPSMT"/>
          <w:color w:val="000000"/>
          <w:sz w:val="18"/>
        </w:rPr>
        <w:t>7</w:t>
      </w:r>
      <w:r>
        <w:rPr>
          <w:rFonts w:ascii="OTAMTJe6+SimSun" w:hAnsi="OTAMTJe6+SimSun" w:eastAsia="OTAMTJe6+SimSun"/>
          <w:color w:val="000000"/>
          <w:sz w:val="18"/>
        </w:rPr>
        <w:t>页</w:t>
      </w:r>
    </w:p>
    <w:p>
      <w:pPr>
        <w:sectPr>
          <w:pgSz w:w="11907" w:h="17240"/>
          <w:pgMar w:top="868" w:right="584" w:bottom="432" w:left="1440" w:header="720" w:footer="720" w:gutter="0"/>
          <w:cols w:num="1" w:equalWidth="0" w:space="720">
            <w:col w:w="9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648" w:after="0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2．CP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U</w:t>
      </w:r>
      <w:r>
        <w:rPr>
          <w:rFonts w:ascii="OTAMTJe6+SimSun" w:hAnsi="OTAMTJe6+SimSun" w:eastAsia="OTAMTJe6+SimSun"/>
          <w:color w:val="000000"/>
          <w:sz w:val="24"/>
        </w:rPr>
        <w:t>执行一段程序时，CACH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E</w:t>
      </w:r>
      <w:r>
        <w:rPr>
          <w:rFonts w:ascii="OTAMTJe6+SimSun" w:hAnsi="OTAMTJe6+SimSun" w:eastAsia="OTAMTJe6+SimSun"/>
          <w:color w:val="000000"/>
          <w:sz w:val="24"/>
        </w:rPr>
        <w:t>完成存取的次数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为</w:t>
      </w:r>
      <w:r>
        <w:rPr>
          <w:rFonts w:ascii="OTAMTJe6+SimSun" w:hAnsi="OTAMTJe6+SimSun" w:eastAsia="OTAMTJe6+SimSun"/>
          <w:color w:val="000000"/>
          <w:sz w:val="24"/>
        </w:rPr>
        <w:t>500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0</w:t>
      </w:r>
      <w:r>
        <w:rPr>
          <w:rFonts w:ascii="OTAMTJe6+SimSun" w:hAnsi="OTAMTJe6+SimSun" w:eastAsia="OTAMTJe6+SimSun"/>
          <w:color w:val="000000"/>
          <w:sz w:val="24"/>
        </w:rPr>
        <w:t>次，主存完成存取的次数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为</w:t>
      </w:r>
      <w:r>
        <w:rPr>
          <w:rFonts w:ascii="OTAMTJe6+SimSun" w:hAnsi="OTAMTJe6+SimSun" w:eastAsia="OTAMTJe6+SimSun"/>
          <w:color w:val="000000"/>
          <w:sz w:val="24"/>
        </w:rPr>
        <w:t>20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0</w:t>
      </w:r>
      <w:r>
        <w:rPr>
          <w:rFonts w:ascii="OTAMTJe6+SimSun" w:hAnsi="OTAMTJe6+SimSun" w:eastAsia="OTAMTJe6+SimSun"/>
          <w:color w:val="000000"/>
          <w:sz w:val="24"/>
        </w:rPr>
        <w:t>次。</w:t>
      </w:r>
      <w:r>
        <w:rPr>
          <w:spacing w:val="2"/>
          <w:rFonts w:ascii="OTAMTJe6+SimSun" w:hAnsi="OTAMTJe6+SimSun" w:eastAsia="OTAMTJe6+SimSun"/>
          <w:color w:val="000000"/>
          <w:sz w:val="24"/>
        </w:rPr>
        <w:t>已</w:t>
      </w:r>
      <w:r>
        <w:rPr>
          <w:spacing w:val="62"/>
          <w:rFonts w:ascii="OTAMTJe6+SimSun" w:hAnsi="OTAMTJe6+SimSun" w:eastAsia="OTAMTJe6+SimSun"/>
          <w:color w:val="000000"/>
          <w:sz w:val="24"/>
        </w:rPr>
        <w:t>知</w:t>
      </w:r>
      <w:r>
        <w:rPr>
          <w:rFonts w:ascii="OTAMTJe6+SimSun" w:hAnsi="OTAMTJe6+SimSun" w:eastAsia="OTAMTJe6+SimSun"/>
          <w:color w:val="000000"/>
          <w:sz w:val="24"/>
        </w:rPr>
        <w:t>CACH</w:t>
      </w:r>
      <w:r>
        <w:rPr>
          <w:spacing w:val="62"/>
          <w:rFonts w:ascii="OTAMTJe6+SimSun" w:hAnsi="OTAMTJe6+SimSun" w:eastAsia="OTAMTJe6+SimSun"/>
          <w:color w:val="000000"/>
          <w:sz w:val="24"/>
        </w:rPr>
        <w:t>E</w:t>
      </w:r>
      <w:r>
        <w:rPr>
          <w:spacing w:val="4"/>
          <w:rFonts w:ascii="OTAMTJe6+SimSun" w:hAnsi="OTAMTJe6+SimSun" w:eastAsia="OTAMTJe6+SimSun"/>
          <w:color w:val="000000"/>
          <w:sz w:val="24"/>
        </w:rPr>
        <w:t>存取</w:t>
      </w:r>
      <w:r>
        <w:rPr>
          <w:spacing w:val="2"/>
          <w:rFonts w:ascii="OTAMTJe6+SimSun" w:hAnsi="OTAMTJe6+SimSun" w:eastAsia="OTAMTJe6+SimSun"/>
          <w:color w:val="000000"/>
          <w:sz w:val="24"/>
        </w:rPr>
        <w:t>周期</w:t>
      </w:r>
      <w:r>
        <w:rPr>
          <w:spacing w:val="66"/>
          <w:rFonts w:ascii="OTAMTJe6+SimSun" w:hAnsi="OTAMTJe6+SimSun" w:eastAsia="OTAMTJe6+SimSun"/>
          <w:color w:val="000000"/>
          <w:sz w:val="24"/>
        </w:rPr>
        <w:t>为</w:t>
      </w:r>
      <w:r>
        <w:rPr>
          <w:rFonts w:ascii="OTAMTJe6+SimSun" w:hAnsi="OTAMTJe6+SimSun" w:eastAsia="OTAMTJe6+SimSun"/>
          <w:color w:val="000000"/>
          <w:sz w:val="24"/>
        </w:rPr>
        <w:t>40n</w:t>
      </w:r>
      <w:r>
        <w:rPr>
          <w:spacing w:val="2"/>
          <w:rFonts w:ascii="OTAMTJe6+SimSun" w:hAnsi="OTAMTJe6+SimSun" w:eastAsia="OTAMTJe6+SimSun"/>
          <w:color w:val="000000"/>
          <w:sz w:val="24"/>
        </w:rPr>
        <w:t>s，</w:t>
      </w:r>
      <w:r>
        <w:rPr>
          <w:spacing w:val="6"/>
          <w:rFonts w:ascii="OTAMTJe6+SimSun" w:hAnsi="OTAMTJe6+SimSun" w:eastAsia="OTAMTJe6+SimSun"/>
          <w:color w:val="000000"/>
          <w:sz w:val="24"/>
        </w:rPr>
        <w:t>主</w:t>
      </w:r>
      <w:r>
        <w:rPr>
          <w:spacing w:val="2"/>
          <w:rFonts w:ascii="OTAMTJe6+SimSun" w:hAnsi="OTAMTJe6+SimSun" w:eastAsia="OTAMTJe6+SimSun"/>
          <w:color w:val="000000"/>
          <w:sz w:val="24"/>
        </w:rPr>
        <w:t>存存取</w:t>
      </w:r>
      <w:r>
        <w:rPr>
          <w:spacing w:val="6"/>
          <w:rFonts w:ascii="OTAMTJe6+SimSun" w:hAnsi="OTAMTJe6+SimSun" w:eastAsia="OTAMTJe6+SimSun"/>
          <w:color w:val="000000"/>
          <w:sz w:val="24"/>
        </w:rPr>
        <w:t>周</w:t>
      </w:r>
      <w:r>
        <w:rPr>
          <w:spacing w:val="2"/>
          <w:rFonts w:ascii="OTAMTJe6+SimSun" w:hAnsi="OTAMTJe6+SimSun" w:eastAsia="OTAMTJe6+SimSun"/>
          <w:color w:val="000000"/>
          <w:sz w:val="24"/>
        </w:rPr>
        <w:t>期</w:t>
      </w:r>
      <w:r>
        <w:rPr>
          <w:spacing w:val="62"/>
          <w:rFonts w:ascii="OTAMTJe6+SimSun" w:hAnsi="OTAMTJe6+SimSun" w:eastAsia="OTAMTJe6+SimSun"/>
          <w:color w:val="000000"/>
          <w:sz w:val="24"/>
        </w:rPr>
        <w:t>为</w:t>
      </w:r>
      <w:r>
        <w:rPr>
          <w:rFonts w:ascii="OTAMTJe6+SimSun" w:hAnsi="OTAMTJe6+SimSun" w:eastAsia="OTAMTJe6+SimSun"/>
          <w:color w:val="000000"/>
          <w:sz w:val="24"/>
        </w:rPr>
        <w:t>160n</w:t>
      </w:r>
      <w:r>
        <w:rPr>
          <w:spacing w:val="4"/>
          <w:rFonts w:ascii="OTAMTJe6+SimSun" w:hAnsi="OTAMTJe6+SimSun" w:eastAsia="OTAMTJe6+SimSun"/>
          <w:color w:val="000000"/>
          <w:sz w:val="24"/>
        </w:rPr>
        <w:t>s。分</w:t>
      </w:r>
      <w:r>
        <w:rPr>
          <w:spacing w:val="2"/>
          <w:rFonts w:ascii="OTAMTJe6+SimSun" w:hAnsi="OTAMTJe6+SimSun" w:eastAsia="OTAMTJe6+SimSun"/>
          <w:color w:val="000000"/>
          <w:sz w:val="24"/>
        </w:rPr>
        <w:t>别</w:t>
      </w:r>
      <w:r>
        <w:rPr>
          <w:spacing w:val="62"/>
          <w:rFonts w:ascii="OTAMTJe6+SimSun" w:hAnsi="OTAMTJe6+SimSun" w:eastAsia="OTAMTJe6+SimSun"/>
          <w:color w:val="000000"/>
          <w:sz w:val="24"/>
        </w:rPr>
        <w:t>求</w:t>
      </w:r>
      <w:r>
        <w:rPr>
          <w:rFonts w:ascii="OTAMTJe6+SimSun" w:hAnsi="OTAMTJe6+SimSun" w:eastAsia="OTAMTJe6+SimSun"/>
          <w:color w:val="000000"/>
          <w:sz w:val="24"/>
        </w:rPr>
        <w:t>CACH</w:t>
      </w:r>
      <w:r>
        <w:rPr>
          <w:spacing w:val="64"/>
          <w:rFonts w:ascii="OTAMTJe6+SimSun" w:hAnsi="OTAMTJe6+SimSun" w:eastAsia="OTAMTJe6+SimSun"/>
          <w:color w:val="000000"/>
          <w:sz w:val="24"/>
        </w:rPr>
        <w:t>E</w:t>
      </w:r>
      <w:r>
        <w:rPr>
          <w:spacing w:val="2"/>
          <w:rFonts w:ascii="OTAMTJe6+SimSun" w:hAnsi="OTAMTJe6+SimSun" w:eastAsia="OTAMTJe6+SimSun"/>
          <w:color w:val="000000"/>
          <w:sz w:val="24"/>
        </w:rPr>
        <w:t>的</w:t>
      </w:r>
      <w:r>
        <w:rPr>
          <w:spacing w:val="4"/>
          <w:rFonts w:ascii="OTAMTJe6+SimSun" w:hAnsi="OTAMTJe6+SimSun" w:eastAsia="OTAMTJe6+SimSun"/>
          <w:color w:val="000000"/>
          <w:sz w:val="24"/>
        </w:rPr>
        <w:t>命</w:t>
      </w:r>
      <w:r>
        <w:rPr>
          <w:spacing w:val="2"/>
          <w:rFonts w:ascii="OTAMTJe6+SimSun" w:hAnsi="OTAMTJe6+SimSun" w:eastAsia="OTAMTJe6+SimSun"/>
          <w:color w:val="000000"/>
          <w:sz w:val="24"/>
        </w:rPr>
        <w:t>中</w:t>
      </w:r>
      <w:r>
        <w:rPr>
          <w:spacing w:val="64"/>
          <w:rFonts w:ascii="OTAMTJe6+SimSun" w:hAnsi="OTAMTJe6+SimSun" w:eastAsia="OTAMTJe6+SimSun"/>
          <w:color w:val="000000"/>
          <w:sz w:val="24"/>
        </w:rPr>
        <w:t>率</w:t>
      </w:r>
      <w:r>
        <w:rPr>
          <w:spacing w:val="4"/>
          <w:rFonts w:ascii="OTAMTJe6+SimSun" w:hAnsi="OTAMTJe6+SimSun" w:eastAsia="OTAMTJe6+SimSun"/>
          <w:color w:val="000000"/>
          <w:sz w:val="24"/>
        </w:rPr>
        <w:t>H</w:t>
      </w:r>
      <w:r>
        <w:rPr>
          <w:spacing w:val="2"/>
          <w:rFonts w:ascii="OTAMTJe6+SimSun" w:hAnsi="OTAMTJe6+SimSun" w:eastAsia="OTAMTJe6+SimSun"/>
          <w:color w:val="000000"/>
          <w:sz w:val="24"/>
        </w:rPr>
        <w:t>、</w:t>
      </w:r>
      <w:r>
        <w:rPr>
          <w:spacing w:val="6"/>
          <w:rFonts w:ascii="OTAMTJe6+SimSun" w:hAnsi="OTAMTJe6+SimSun" w:eastAsia="OTAMTJe6+SimSun"/>
          <w:color w:val="000000"/>
          <w:sz w:val="24"/>
        </w:rPr>
        <w:t>平</w:t>
      </w:r>
      <w:r>
        <w:rPr>
          <w:spacing w:val="2"/>
          <w:rFonts w:ascii="OTAMTJe6+SimSun" w:hAnsi="OTAMTJe6+SimSun" w:eastAsia="OTAMTJe6+SimSun"/>
          <w:color w:val="000000"/>
          <w:sz w:val="24"/>
        </w:rPr>
        <w:t>均访</w:t>
      </w:r>
      <w:r>
        <w:rPr>
          <w:rFonts w:ascii="OTAMTJe6+SimSun" w:hAnsi="OTAMTJe6+SimSun" w:eastAsia="OTAMTJe6+SimSun"/>
          <w:color w:val="000000"/>
          <w:sz w:val="24"/>
        </w:rPr>
        <w:t>问</w:t>
      </w:r>
      <w:r>
        <w:rPr>
          <w:rFonts w:ascii="OTAMTJe6+SimSun" w:hAnsi="OTAMTJe6+SimSun" w:eastAsia="OTAMTJe6+SimSun"/>
          <w:color w:val="000000"/>
          <w:sz w:val="24"/>
        </w:rPr>
        <w:t>时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间</w:t>
      </w:r>
      <w:r>
        <w:rPr>
          <w:rFonts w:ascii="OTAMTJe6+SimSun" w:hAnsi="OTAMTJe6+SimSun" w:eastAsia="OTAMTJe6+SimSun"/>
          <w:color w:val="000000"/>
          <w:sz w:val="24"/>
        </w:rPr>
        <w:t>T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a和</w:t>
      </w:r>
      <w:r>
        <w:rPr>
          <w:rFonts w:ascii="OTAMTJe6+SimSun" w:hAnsi="OTAMTJe6+SimSun" w:eastAsia="OTAMTJe6+SimSun"/>
          <w:color w:val="000000"/>
          <w:sz w:val="24"/>
        </w:rPr>
        <w:t>CACHE-主存系统的访问效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率</w:t>
      </w:r>
      <w:r>
        <w:rPr>
          <w:rFonts w:ascii="OTAMTJe6+SimSun" w:hAnsi="OTAMTJe6+SimSun" w:eastAsia="OTAMTJe6+SimSun"/>
          <w:color w:val="000000"/>
          <w:sz w:val="24"/>
        </w:rPr>
        <w:t>e。</w:t>
      </w:r>
    </w:p>
    <w:p>
      <w:pPr>
        <w:autoSpaceDN w:val="0"/>
        <w:autoSpaceDE w:val="0"/>
        <w:widowControl/>
        <w:spacing w:line="312" w:lineRule="exact" w:before="3424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3</w:t>
      </w:r>
      <w:r>
        <w:rPr>
          <w:spacing w:val="-8"/>
          <w:rFonts w:ascii="OTAMTJe6+SimSun" w:hAnsi="OTAMTJe6+SimSun" w:eastAsia="OTAMTJe6+SimSun"/>
          <w:color w:val="000000"/>
          <w:sz w:val="24"/>
        </w:rPr>
        <w:t>．</w:t>
      </w:r>
      <w:r>
        <w:rPr>
          <w:rFonts w:ascii="OTAMTJe6+SimSun" w:hAnsi="OTAMTJe6+SimSun" w:eastAsia="OTAMTJe6+SimSun"/>
          <w:color w:val="000000"/>
          <w:sz w:val="24"/>
        </w:rPr>
        <w:t>设某计算机数据线</w:t>
      </w:r>
      <w:r>
        <w:rPr>
          <w:spacing w:val="-6"/>
          <w:rFonts w:ascii="OTAMTJe6+SimSun" w:hAnsi="OTAMTJe6+SimSun" w:eastAsia="OTAMTJe6+SimSun"/>
          <w:color w:val="000000"/>
          <w:sz w:val="24"/>
        </w:rPr>
        <w:t>、</w:t>
      </w:r>
      <w:r>
        <w:rPr>
          <w:rFonts w:ascii="OTAMTJe6+SimSun" w:hAnsi="OTAMTJe6+SimSun" w:eastAsia="OTAMTJe6+SimSun"/>
          <w:color w:val="000000"/>
          <w:sz w:val="24"/>
        </w:rPr>
        <w:t>地址线均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是8</w:t>
      </w:r>
      <w:r>
        <w:rPr>
          <w:rFonts w:ascii="OTAMTJe6+SimSun" w:hAnsi="OTAMTJe6+SimSun" w:eastAsia="OTAMTJe6+SimSun"/>
          <w:color w:val="000000"/>
          <w:sz w:val="24"/>
        </w:rPr>
        <w:t>位</w:t>
      </w:r>
      <w:r>
        <w:rPr>
          <w:spacing w:val="-8"/>
          <w:rFonts w:ascii="OTAMTJe6+SimSun" w:hAnsi="OTAMTJe6+SimSun" w:eastAsia="OTAMTJe6+SimSun"/>
          <w:color w:val="000000"/>
          <w:sz w:val="24"/>
        </w:rPr>
        <w:t>，</w:t>
      </w:r>
      <w:r>
        <w:rPr>
          <w:rFonts w:ascii="OTAMTJe6+SimSun" w:hAnsi="OTAMTJe6+SimSun" w:eastAsia="OTAMTJe6+SimSun"/>
          <w:color w:val="000000"/>
          <w:sz w:val="24"/>
        </w:rPr>
        <w:t>有一条相对寻址的无条件转移指令存于内存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的</w:t>
      </w:r>
      <w:r>
        <w:rPr>
          <w:rFonts w:ascii="OTAMTJe6+SimSun" w:hAnsi="OTAMTJe6+SimSun" w:eastAsia="OTAMTJe6+SimSun"/>
          <w:color w:val="000000"/>
          <w:sz w:val="24"/>
        </w:rPr>
        <w:t>20H</w:t>
      </w:r>
      <w:r>
        <w:rPr>
          <w:rFonts w:ascii="OTAMTJe6+SimSun" w:hAnsi="OTAMTJe6+SimSun" w:eastAsia="OTAMTJe6+SimSun"/>
          <w:color w:val="000000"/>
          <w:sz w:val="24"/>
        </w:rPr>
        <w:t>单元中，指令给出的位移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量</w:t>
      </w:r>
      <w:r>
        <w:rPr>
          <w:rFonts w:ascii="OTAMTJe6+SimSun" w:hAnsi="OTAMTJe6+SimSun" w:eastAsia="OTAMTJe6+SimSun"/>
          <w:color w:val="000000"/>
          <w:sz w:val="24"/>
        </w:rPr>
        <w:t>D=00010101B，该指令占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用2</w:t>
      </w:r>
      <w:r>
        <w:rPr>
          <w:rFonts w:ascii="OTAMTJe6+SimSun" w:hAnsi="OTAMTJe6+SimSun" w:eastAsia="OTAMTJe6+SimSun"/>
          <w:color w:val="000000"/>
          <w:sz w:val="24"/>
        </w:rPr>
        <w:t>个字节，试计算：</w:t>
      </w:r>
      <w:r>
        <w:br/>
      </w:r>
      <w:r>
        <w:rPr>
          <w:rFonts w:ascii="OTAMTJe6+SimSun" w:hAnsi="OTAMTJe6+SimSun" w:eastAsia="OTAMTJe6+SimSun"/>
          <w:color w:val="000000"/>
          <w:sz w:val="24"/>
        </w:rPr>
        <w:t>1）取该指令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时</w:t>
      </w:r>
      <w:r>
        <w:rPr>
          <w:rFonts w:ascii="OTAMTJe6+SimSun" w:hAnsi="OTAMTJe6+SimSun" w:eastAsia="OTAMTJe6+SimSun"/>
          <w:color w:val="000000"/>
          <w:sz w:val="24"/>
        </w:rPr>
        <w:t>P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C</w:t>
      </w:r>
      <w:r>
        <w:rPr>
          <w:rFonts w:ascii="OTAMTJe6+SimSun" w:hAnsi="OTAMTJe6+SimSun" w:eastAsia="OTAMTJe6+SimSun"/>
          <w:color w:val="000000"/>
          <w:sz w:val="24"/>
        </w:rPr>
        <w:t>的内容；</w:t>
      </w:r>
    </w:p>
    <w:p>
      <w:pPr>
        <w:autoSpaceDN w:val="0"/>
        <w:autoSpaceDE w:val="0"/>
        <w:widowControl/>
        <w:spacing w:line="240" w:lineRule="exact" w:before="72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2）该指令执行结束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时</w:t>
      </w:r>
      <w:r>
        <w:rPr>
          <w:rFonts w:ascii="OTAMTJe6+SimSun" w:hAnsi="OTAMTJe6+SimSun" w:eastAsia="OTAMTJe6+SimSun"/>
          <w:color w:val="000000"/>
          <w:sz w:val="24"/>
        </w:rPr>
        <w:t>P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C</w:t>
      </w:r>
      <w:r>
        <w:rPr>
          <w:rFonts w:ascii="OTAMTJe6+SimSun" w:hAnsi="OTAMTJe6+SimSun" w:eastAsia="OTAMTJe6+SimSun"/>
          <w:color w:val="000000"/>
          <w:sz w:val="24"/>
        </w:rPr>
        <w:t>的内容。</w:t>
      </w:r>
    </w:p>
    <w:p>
      <w:pPr>
        <w:autoSpaceDN w:val="0"/>
        <w:autoSpaceDE w:val="0"/>
        <w:widowControl/>
        <w:spacing w:line="312" w:lineRule="exact" w:before="2798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4.某计算机指令字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长</w:t>
      </w:r>
      <w:r>
        <w:rPr>
          <w:rFonts w:ascii="OTAMTJe6+SimSun" w:hAnsi="OTAMTJe6+SimSun" w:eastAsia="OTAMTJe6+SimSun"/>
          <w:color w:val="000000"/>
          <w:sz w:val="24"/>
        </w:rPr>
        <w:t>1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6</w:t>
      </w:r>
      <w:r>
        <w:rPr>
          <w:rFonts w:ascii="OTAMTJe6+SimSun" w:hAnsi="OTAMTJe6+SimSun" w:eastAsia="OTAMTJe6+SimSun"/>
          <w:color w:val="000000"/>
          <w:sz w:val="24"/>
        </w:rPr>
        <w:t>位</w:t>
      </w:r>
      <w:r>
        <w:rPr>
          <w:spacing w:val="-22"/>
          <w:rFonts w:ascii="OTAMTJe6+SimSun" w:hAnsi="OTAMTJe6+SimSun" w:eastAsia="OTAMTJe6+SimSun"/>
          <w:color w:val="000000"/>
          <w:sz w:val="24"/>
        </w:rPr>
        <w:t>，</w:t>
      </w:r>
      <w:r>
        <w:rPr>
          <w:rFonts w:ascii="OTAMTJe6+SimSun" w:hAnsi="OTAMTJe6+SimSun" w:eastAsia="OTAMTJe6+SimSun"/>
          <w:color w:val="000000"/>
          <w:sz w:val="24"/>
        </w:rPr>
        <w:t>地址码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是6</w:t>
      </w:r>
      <w:r>
        <w:rPr>
          <w:rFonts w:ascii="OTAMTJe6+SimSun" w:hAnsi="OTAMTJe6+SimSun" w:eastAsia="OTAMTJe6+SimSun"/>
          <w:color w:val="000000"/>
          <w:sz w:val="24"/>
        </w:rPr>
        <w:t>位</w:t>
      </w:r>
      <w:r>
        <w:rPr>
          <w:spacing w:val="-20"/>
          <w:rFonts w:ascii="OTAMTJe6+SimSun" w:hAnsi="OTAMTJe6+SimSun" w:eastAsia="OTAMTJe6+SimSun"/>
          <w:color w:val="000000"/>
          <w:sz w:val="24"/>
        </w:rPr>
        <w:t>，</w:t>
      </w:r>
      <w:r>
        <w:rPr>
          <w:rFonts w:ascii="OTAMTJe6+SimSun" w:hAnsi="OTAMTJe6+SimSun" w:eastAsia="OTAMTJe6+SimSun"/>
          <w:color w:val="000000"/>
          <w:sz w:val="24"/>
        </w:rPr>
        <w:t>指令有无地址</w:t>
      </w:r>
      <w:r>
        <w:rPr>
          <w:spacing w:val="-20"/>
          <w:rFonts w:ascii="OTAMTJe6+SimSun" w:hAnsi="OTAMTJe6+SimSun" w:eastAsia="OTAMTJe6+SimSun"/>
          <w:color w:val="000000"/>
          <w:sz w:val="24"/>
        </w:rPr>
        <w:t>、</w:t>
      </w:r>
      <w:r>
        <w:rPr>
          <w:rFonts w:ascii="OTAMTJe6+SimSun" w:hAnsi="OTAMTJe6+SimSun" w:eastAsia="OTAMTJe6+SimSun"/>
          <w:color w:val="000000"/>
          <w:sz w:val="24"/>
        </w:rPr>
        <w:t>一地址和二地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址3</w:t>
      </w:r>
      <w:r>
        <w:rPr>
          <w:rFonts w:ascii="OTAMTJe6+SimSun" w:hAnsi="OTAMTJe6+SimSun" w:eastAsia="OTAMTJe6+SimSun"/>
          <w:color w:val="000000"/>
          <w:sz w:val="24"/>
        </w:rPr>
        <w:t>种格式</w:t>
      </w:r>
      <w:r>
        <w:rPr>
          <w:spacing w:val="-20"/>
          <w:rFonts w:ascii="OTAMTJe6+SimSun" w:hAnsi="OTAMTJe6+SimSun" w:eastAsia="OTAMTJe6+SimSun"/>
          <w:color w:val="000000"/>
          <w:sz w:val="24"/>
        </w:rPr>
        <w:t>，</w:t>
      </w:r>
      <w:r>
        <w:rPr>
          <w:rFonts w:ascii="OTAMTJe6+SimSun" w:hAnsi="OTAMTJe6+SimSun" w:eastAsia="OTAMTJe6+SimSun"/>
          <w:color w:val="000000"/>
          <w:sz w:val="24"/>
        </w:rPr>
        <w:t>设有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N</w:t>
      </w:r>
      <w:r>
        <w:rPr>
          <w:rFonts w:ascii="OTAMTJe6+SimSun" w:hAnsi="OTAMTJe6+SimSun" w:eastAsia="OTAMTJe6+SimSun"/>
          <w:color w:val="000000"/>
          <w:sz w:val="24"/>
        </w:rPr>
        <w:t>条二地址指令，无地址指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令M</w:t>
      </w:r>
      <w:r>
        <w:rPr>
          <w:rFonts w:ascii="OTAMTJe6+SimSun" w:hAnsi="OTAMTJe6+SimSun" w:eastAsia="OTAMTJe6+SimSun"/>
          <w:color w:val="000000"/>
          <w:sz w:val="24"/>
        </w:rPr>
        <w:t>条，试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问1</w:t>
      </w:r>
      <w:r>
        <w:rPr>
          <w:rFonts w:ascii="OTAMTJe6+SimSun" w:hAnsi="OTAMTJe6+SimSun" w:eastAsia="OTAMTJe6+SimSun"/>
          <w:color w:val="000000"/>
          <w:sz w:val="24"/>
        </w:rPr>
        <w:t>地址指令最多有多少条？</w:t>
      </w:r>
    </w:p>
    <w:p>
      <w:pPr>
        <w:autoSpaceDN w:val="0"/>
        <w:tabs>
          <w:tab w:pos="5374" w:val="left"/>
        </w:tabs>
        <w:autoSpaceDE w:val="0"/>
        <w:widowControl/>
        <w:spacing w:line="200" w:lineRule="exact" w:before="5086" w:after="0"/>
        <w:ind w:left="4294" w:right="0" w:firstLine="0"/>
        <w:jc w:val="left"/>
      </w:pPr>
      <w:r>
        <w:rPr>
          <w:rFonts w:ascii="OTAMTJe6+SimSun" w:hAnsi="OTAMTJe6+SimSun" w:eastAsia="OTAMTJe6+SimSun"/>
          <w:color w:val="000000"/>
          <w:sz w:val="18"/>
        </w:rPr>
        <w:t>第</w:t>
      </w:r>
      <w:r>
        <w:rPr>
          <w:spacing w:val="38"/>
          <w:rFonts w:ascii="Arial" w:hAnsi="Arial" w:eastAsia="Arial"/>
          <w:color w:val="000000"/>
          <w:sz w:val="18"/>
        </w:rPr>
        <w:t xml:space="preserve"> </w:t>
      </w:r>
      <w:r>
        <w:rPr>
          <w:rFonts w:ascii="RznCEdmb+TimesNewRomanPSMT" w:hAnsi="RznCEdmb+TimesNewRomanPSMT" w:eastAsia="RznCEdmb+TimesNewRomanPSMT"/>
          <w:color w:val="000000"/>
          <w:sz w:val="18"/>
        </w:rPr>
        <w:t>5</w:t>
      </w:r>
      <w:r>
        <w:rPr>
          <w:spacing w:val="40"/>
          <w:rFonts w:ascii="Arial" w:hAnsi="Arial" w:eastAsia="Arial"/>
          <w:color w:val="000000"/>
          <w:sz w:val="18"/>
        </w:rPr>
        <w:t xml:space="preserve"> </w:t>
      </w:r>
      <w:r>
        <w:rPr>
          <w:rFonts w:ascii="OTAMTJe6+SimSun" w:hAnsi="OTAMTJe6+SimSun" w:eastAsia="OTAMTJe6+SimSun"/>
          <w:color w:val="000000"/>
          <w:sz w:val="18"/>
        </w:rPr>
        <w:t>页</w:t>
      </w:r>
      <w:r>
        <w:tab/>
      </w:r>
      <w:r>
        <w:rPr>
          <w:spacing w:val="42"/>
          <w:rFonts w:ascii="OTAMTJe6+SimSun" w:hAnsi="OTAMTJe6+SimSun" w:eastAsia="OTAMTJe6+SimSun"/>
          <w:color w:val="000000"/>
          <w:sz w:val="18"/>
        </w:rPr>
        <w:t>共</w:t>
      </w:r>
      <w:r>
        <w:rPr>
          <w:spacing w:val="2"/>
          <w:rFonts w:ascii="RznCEdmb+TimesNewRomanPSMT" w:hAnsi="RznCEdmb+TimesNewRomanPSMT" w:eastAsia="RznCEdmb+TimesNewRomanPSMT"/>
          <w:color w:val="000000"/>
          <w:sz w:val="18"/>
        </w:rPr>
        <w:t>7</w:t>
      </w:r>
      <w:r>
        <w:rPr>
          <w:rFonts w:ascii="OTAMTJe6+SimSun" w:hAnsi="OTAMTJe6+SimSun" w:eastAsia="OTAMTJe6+SimSun"/>
          <w:color w:val="000000"/>
          <w:sz w:val="18"/>
        </w:rPr>
        <w:t>页</w:t>
      </w:r>
    </w:p>
    <w:p>
      <w:pPr>
        <w:sectPr>
          <w:pgSz w:w="11907" w:h="17240"/>
          <w:pgMar w:top="868" w:right="464" w:bottom="432" w:left="1440" w:header="720" w:footer="720" w:gutter="0"/>
          <w:cols w:num="1" w:equalWidth="0" w:space="720">
            <w:col w:w="100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784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0" locked="0" layoutInCell="1" allowOverlap="1">
            <wp:simplePos x="0" y="0"/>
            <wp:positionH relativeFrom="page">
              <wp:posOffset>5943600</wp:posOffset>
            </wp:positionH>
            <wp:positionV relativeFrom="page">
              <wp:posOffset>1193800</wp:posOffset>
            </wp:positionV>
            <wp:extent cx="914400" cy="31750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17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6040"/>
        <w:gridCol w:w="3120"/>
      </w:tblGrid>
      <w:tr>
        <w:trPr>
          <w:trHeight w:hRule="exact" w:val="318"/>
        </w:trPr>
        <w:tc>
          <w:tcPr>
            <w:tcW w:type="dxa" w:w="604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" w:after="0"/>
              <w:ind w:left="142" w:right="0" w:firstLine="0"/>
              <w:jc w:val="left"/>
            </w:pP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五</w:t>
            </w:r>
            <w:r>
              <w:rPr>
                <w:spacing w:val="2"/>
                <w:rFonts w:ascii="OTAMTJe6+SimSun" w:hAnsi="OTAMTJe6+SimSun" w:eastAsia="OTAMTJe6+SimSun"/>
                <w:b/>
                <w:color w:val="000000"/>
                <w:sz w:val="24"/>
              </w:rPr>
              <w:t>、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综</w:t>
            </w:r>
            <w:r>
              <w:rPr>
                <w:spacing w:val="2"/>
                <w:rFonts w:ascii="OTAMTJe6+SimSun" w:hAnsi="OTAMTJe6+SimSun" w:eastAsia="OTAMTJe6+SimSun"/>
                <w:b/>
                <w:color w:val="000000"/>
                <w:sz w:val="24"/>
              </w:rPr>
              <w:t>合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题（</w:t>
            </w:r>
            <w:r>
              <w:rPr>
                <w:spacing w:val="2"/>
                <w:rFonts w:ascii="OTAMTJe6+SimSun" w:hAnsi="OTAMTJe6+SimSun" w:eastAsia="OTAMTJe6+SimSun"/>
                <w:b/>
                <w:color w:val="000000"/>
                <w:sz w:val="24"/>
              </w:rPr>
              <w:t>每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小</w:t>
            </w:r>
            <w:r>
              <w:rPr>
                <w:spacing w:val="60"/>
                <w:rFonts w:ascii="OTAMTJe6+SimSun" w:hAnsi="OTAMTJe6+SimSun" w:eastAsia="OTAMTJe6+SimSun"/>
                <w:b/>
                <w:color w:val="000000"/>
                <w:sz w:val="24"/>
              </w:rPr>
              <w:t>题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1</w:t>
            </w:r>
            <w:r>
              <w:rPr>
                <w:spacing w:val="64"/>
                <w:rFonts w:ascii="OTAMTJe6+SimSun" w:hAnsi="OTAMTJe6+SimSun" w:eastAsia="OTAMTJe6+SimSun"/>
                <w:b/>
                <w:color w:val="000000"/>
                <w:sz w:val="24"/>
              </w:rPr>
              <w:t>0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分</w:t>
            </w:r>
            <w:r>
              <w:rPr>
                <w:spacing w:val="2"/>
                <w:rFonts w:ascii="OTAMTJe6+SimSun" w:hAnsi="OTAMTJe6+SimSun" w:eastAsia="OTAMTJe6+SimSun"/>
                <w:b/>
                <w:color w:val="000000"/>
                <w:sz w:val="24"/>
              </w:rPr>
              <w:t>，</w:t>
            </w:r>
            <w:r>
              <w:rPr>
                <w:spacing w:val="60"/>
                <w:rFonts w:ascii="OTAMTJe6+SimSun" w:hAnsi="OTAMTJe6+SimSun" w:eastAsia="OTAMTJe6+SimSun"/>
                <w:b/>
                <w:color w:val="000000"/>
                <w:sz w:val="24"/>
              </w:rPr>
              <w:t>共</w:t>
            </w:r>
            <w:r>
              <w:rPr>
                <w:spacing w:val="2"/>
                <w:rFonts w:ascii="OTAMTJe6+SimSun" w:hAnsi="OTAMTJe6+SimSun" w:eastAsia="OTAMTJe6+SimSun"/>
                <w:b/>
                <w:color w:val="000000"/>
                <w:sz w:val="24"/>
              </w:rPr>
              <w:t>2</w:t>
            </w:r>
            <w:r>
              <w:rPr>
                <w:spacing w:val="60"/>
                <w:rFonts w:ascii="OTAMTJe6+SimSun" w:hAnsi="OTAMTJe6+SimSun" w:eastAsia="OTAMTJe6+SimSun"/>
                <w:b/>
                <w:color w:val="000000"/>
                <w:sz w:val="24"/>
              </w:rPr>
              <w:t>0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分）</w:t>
            </w:r>
          </w:p>
        </w:tc>
        <w:tc>
          <w:tcPr>
            <w:tcW w:type="dxa" w:w="312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50" w:firstLine="0"/>
              <w:jc w:val="right"/>
            </w:pP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得</w:t>
            </w:r>
            <w:r>
              <w:rPr>
                <w:spacing w:val="1"/>
                <w:rFonts w:ascii="Arial" w:hAnsi="Arial" w:eastAsia="Arial"/>
                <w:b/>
                <w:color w:val="000000"/>
                <w:sz w:val="24"/>
              </w:rPr>
              <w:t xml:space="preserve"> </w:t>
            </w:r>
            <w:r>
              <w:rPr>
                <w:rFonts w:ascii="OTAMTJe6+SimSun" w:hAnsi="OTAMTJe6+SimSun" w:eastAsia="OTAMTJe6+SimSun"/>
                <w:b/>
                <w:color w:val="000000"/>
                <w:sz w:val="24"/>
              </w:rPr>
              <w:t>分</w:t>
            </w:r>
          </w:p>
        </w:tc>
      </w:tr>
    </w:tbl>
    <w:p>
      <w:pPr>
        <w:autoSpaceDN w:val="0"/>
        <w:tabs>
          <w:tab w:pos="1102" w:val="left"/>
        </w:tabs>
        <w:autoSpaceDE w:val="0"/>
        <w:widowControl/>
        <w:spacing w:line="300" w:lineRule="exact" w:before="0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1</w:t>
      </w:r>
      <w:r>
        <w:rPr>
          <w:rFonts w:ascii="OTAMTJe6+SimSun" w:hAnsi="OTAMTJe6+SimSun" w:eastAsia="OTAMTJe6+SimSun"/>
          <w:color w:val="000000"/>
          <w:sz w:val="24"/>
        </w:rPr>
        <w:t>.</w:t>
      </w:r>
      <w:r>
        <w:rPr>
          <w:spacing w:val="-7"/>
          <w:rFonts w:ascii="Arial" w:hAnsi="Arial" w:eastAsia="Arial"/>
          <w:color w:val="000000"/>
          <w:sz w:val="24"/>
        </w:rPr>
        <w:t xml:space="preserve"> </w:t>
      </w:r>
      <w:r>
        <w:rPr>
          <w:rFonts w:ascii="OTAMTJe6+SimSun" w:hAnsi="OTAMTJe6+SimSun" w:eastAsia="OTAMTJe6+SimSun"/>
          <w:color w:val="000000"/>
          <w:sz w:val="24"/>
        </w:rPr>
        <w:t>CP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U</w:t>
      </w:r>
      <w:r>
        <w:rPr>
          <w:rFonts w:ascii="OTAMTJe6+SimSun" w:hAnsi="OTAMTJe6+SimSun" w:eastAsia="OTAMTJe6+SimSun"/>
          <w:color w:val="000000"/>
          <w:sz w:val="24"/>
        </w:rPr>
        <w:t>结构如下图所示</w:t>
      </w:r>
      <w:r>
        <w:rPr>
          <w:spacing w:val="-72"/>
          <w:rFonts w:ascii="OTAMTJe6+SimSun" w:hAnsi="OTAMTJe6+SimSun" w:eastAsia="OTAMTJe6+SimSun"/>
          <w:color w:val="000000"/>
          <w:sz w:val="24"/>
        </w:rPr>
        <w:t>，</w:t>
      </w:r>
      <w:r>
        <w:rPr>
          <w:rFonts w:ascii="OTAMTJe6+SimSun" w:hAnsi="OTAMTJe6+SimSun" w:eastAsia="OTAMTJe6+SimSun"/>
          <w:color w:val="000000"/>
          <w:sz w:val="24"/>
        </w:rPr>
        <w:t>其中有一个累加寄存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器</w:t>
      </w:r>
      <w:r>
        <w:rPr>
          <w:rFonts w:ascii="OTAMTJe6+SimSun" w:hAnsi="OTAMTJe6+SimSun" w:eastAsia="OTAMTJe6+SimSun"/>
          <w:color w:val="000000"/>
          <w:sz w:val="24"/>
        </w:rPr>
        <w:t>AC</w:t>
      </w:r>
      <w:r>
        <w:rPr>
          <w:spacing w:val="-70"/>
          <w:rFonts w:ascii="OTAMTJe6+SimSun" w:hAnsi="OTAMTJe6+SimSun" w:eastAsia="OTAMTJe6+SimSun"/>
          <w:color w:val="000000"/>
          <w:sz w:val="24"/>
        </w:rPr>
        <w:t>、</w:t>
      </w:r>
      <w:r>
        <w:rPr>
          <w:rFonts w:ascii="OTAMTJe6+SimSun" w:hAnsi="OTAMTJe6+SimSun" w:eastAsia="OTAMTJe6+SimSun"/>
          <w:color w:val="000000"/>
          <w:sz w:val="24"/>
        </w:rPr>
        <w:t>一个状态条件寄存器和其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他4</w:t>
      </w:r>
      <w:r>
        <w:rPr>
          <w:rFonts w:ascii="OTAMTJe6+SimSun" w:hAnsi="OTAMTJe6+SimSun" w:eastAsia="OTAMTJe6+SimSun"/>
          <w:color w:val="000000"/>
          <w:sz w:val="24"/>
        </w:rPr>
        <w:t>个寄存器，</w:t>
      </w:r>
      <w:r>
        <w:rPr>
          <w:rFonts w:ascii="OTAMTJe6+SimSun" w:hAnsi="OTAMTJe6+SimSun" w:eastAsia="OTAMTJe6+SimSun"/>
          <w:color w:val="000000"/>
          <w:sz w:val="24"/>
        </w:rPr>
        <w:t>各部件之间的连线表示数据通路，箭头表示信息传送方向。</w:t>
      </w:r>
      <w:r>
        <w:br/>
      </w:r>
      <w:r>
        <w:rPr>
          <w:rFonts w:ascii="OTAMTJe6+SimSun" w:hAnsi="OTAMTJe6+SimSun" w:eastAsia="OTAMTJe6+SimSun"/>
          <w:color w:val="000000"/>
          <w:sz w:val="24"/>
        </w:rPr>
        <w:t>（1）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标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明</w:t>
      </w:r>
      <w:r>
        <w:rPr>
          <w:rFonts w:ascii="OTAMTJe6+SimSun" w:hAnsi="OTAMTJe6+SimSun" w:eastAsia="OTAMTJe6+SimSun"/>
          <w:color w:val="000000"/>
          <w:sz w:val="24"/>
        </w:rPr>
        <w:t>a、b、c、</w:t>
      </w:r>
      <w:r>
        <w:rPr>
          <w:rFonts w:ascii="OTAMTJe6+SimSun" w:hAnsi="OTAMTJe6+SimSun" w:eastAsia="OTAMTJe6+SimSun"/>
          <w:color w:val="000000"/>
          <w:sz w:val="24"/>
        </w:rPr>
        <w:t>d</w:t>
      </w:r>
      <w:r>
        <w:rPr>
          <w:spacing w:val="53"/>
          <w:rFonts w:ascii="Arial" w:hAnsi="Arial" w:eastAsia="Arial"/>
          <w:color w:val="000000"/>
          <w:sz w:val="24"/>
        </w:rPr>
        <w:t xml:space="preserve"> 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4</w:t>
      </w:r>
      <w:r>
        <w:rPr>
          <w:rFonts w:ascii="OTAMTJe6+SimSun" w:hAnsi="OTAMTJe6+SimSun" w:eastAsia="OTAMTJe6+SimSun"/>
          <w:color w:val="000000"/>
          <w:sz w:val="24"/>
        </w:rPr>
        <w:t>个寄存器的名称。</w:t>
      </w:r>
    </w:p>
    <w:p>
      <w:pPr>
        <w:autoSpaceDN w:val="0"/>
        <w:tabs>
          <w:tab w:pos="1102" w:val="left"/>
        </w:tabs>
        <w:autoSpaceDE w:val="0"/>
        <w:widowControl/>
        <w:spacing w:line="240" w:lineRule="exact" w:before="70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（2）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简述指令从主存取出送到控制器的数据通路。</w:t>
      </w:r>
    </w:p>
    <w:p>
      <w:pPr>
        <w:autoSpaceDN w:val="0"/>
        <w:tabs>
          <w:tab w:pos="1102" w:val="left"/>
        </w:tabs>
        <w:autoSpaceDE w:val="0"/>
        <w:widowControl/>
        <w:spacing w:line="312" w:lineRule="exact" w:before="0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（3）</w:t>
      </w:r>
      <w:r>
        <w:tab/>
      </w:r>
      <w:r>
        <w:rPr>
          <w:spacing w:val="2"/>
          <w:rFonts w:ascii="OTAMTJe6+SimSun" w:hAnsi="OTAMTJe6+SimSun" w:eastAsia="OTAMTJe6+SimSun"/>
          <w:color w:val="000000"/>
          <w:sz w:val="24"/>
        </w:rPr>
        <w:t>简述</w:t>
      </w:r>
      <w:r>
        <w:rPr>
          <w:spacing w:val="6"/>
          <w:rFonts w:ascii="OTAMTJe6+SimSun" w:hAnsi="OTAMTJe6+SimSun" w:eastAsia="OTAMTJe6+SimSun"/>
          <w:color w:val="000000"/>
          <w:sz w:val="24"/>
        </w:rPr>
        <w:t>数</w:t>
      </w:r>
      <w:r>
        <w:rPr>
          <w:spacing w:val="2"/>
          <w:rFonts w:ascii="OTAMTJe6+SimSun" w:hAnsi="OTAMTJe6+SimSun" w:eastAsia="OTAMTJe6+SimSun"/>
          <w:color w:val="000000"/>
          <w:sz w:val="24"/>
        </w:rPr>
        <w:t>据</w:t>
      </w:r>
      <w:r>
        <w:rPr>
          <w:spacing w:val="62"/>
          <w:rFonts w:ascii="OTAMTJe6+SimSun" w:hAnsi="OTAMTJe6+SimSun" w:eastAsia="OTAMTJe6+SimSun"/>
          <w:color w:val="000000"/>
          <w:sz w:val="24"/>
        </w:rPr>
        <w:t>在</w:t>
      </w:r>
      <w:r>
        <w:rPr>
          <w:rFonts w:ascii="OTAMTJe6+SimSun" w:hAnsi="OTAMTJe6+SimSun" w:eastAsia="OTAMTJe6+SimSun"/>
          <w:color w:val="000000"/>
          <w:sz w:val="24"/>
        </w:rPr>
        <w:t>A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C</w:t>
      </w:r>
      <w:r>
        <w:rPr>
          <w:spacing w:val="2"/>
          <w:rFonts w:ascii="OTAMTJe6+SimSun" w:hAnsi="OTAMTJe6+SimSun" w:eastAsia="OTAMTJe6+SimSun"/>
          <w:color w:val="000000"/>
          <w:sz w:val="24"/>
        </w:rPr>
        <w:t>和主</w:t>
      </w:r>
      <w:r>
        <w:rPr>
          <w:spacing w:val="6"/>
          <w:rFonts w:ascii="OTAMTJe6+SimSun" w:hAnsi="OTAMTJe6+SimSun" w:eastAsia="OTAMTJe6+SimSun"/>
          <w:color w:val="000000"/>
          <w:sz w:val="24"/>
        </w:rPr>
        <w:t>存</w:t>
      </w:r>
      <w:r>
        <w:rPr>
          <w:spacing w:val="2"/>
          <w:rFonts w:ascii="OTAMTJe6+SimSun" w:hAnsi="OTAMTJe6+SimSun" w:eastAsia="OTAMTJe6+SimSun"/>
          <w:color w:val="000000"/>
          <w:sz w:val="24"/>
        </w:rPr>
        <w:t>之间进</w:t>
      </w:r>
      <w:r>
        <w:rPr>
          <w:spacing w:val="4"/>
          <w:rFonts w:ascii="OTAMTJe6+SimSun" w:hAnsi="OTAMTJe6+SimSun" w:eastAsia="OTAMTJe6+SimSun"/>
          <w:color w:val="000000"/>
          <w:sz w:val="24"/>
        </w:rPr>
        <w:t>行</w:t>
      </w:r>
      <w:r>
        <w:rPr>
          <w:spacing w:val="2"/>
          <w:rFonts w:ascii="OTAMTJe6+SimSun" w:hAnsi="OTAMTJe6+SimSun" w:eastAsia="OTAMTJe6+SimSun"/>
          <w:color w:val="000000"/>
          <w:sz w:val="24"/>
        </w:rPr>
        <w:t>存</w:t>
      </w:r>
      <w:r>
        <w:rPr>
          <w:spacing w:val="4"/>
          <w:rFonts w:ascii="OTAMTJe6+SimSun" w:hAnsi="OTAMTJe6+SimSun" w:eastAsia="OTAMTJe6+SimSun"/>
          <w:color w:val="000000"/>
          <w:sz w:val="24"/>
        </w:rPr>
        <w:t>取</w:t>
      </w:r>
      <w:r>
        <w:rPr>
          <w:spacing w:val="2"/>
          <w:rFonts w:ascii="OTAMTJe6+SimSun" w:hAnsi="OTAMTJe6+SimSun" w:eastAsia="OTAMTJe6+SimSun"/>
          <w:color w:val="000000"/>
          <w:sz w:val="24"/>
        </w:rPr>
        <w:t>访</w:t>
      </w:r>
      <w:r>
        <w:rPr>
          <w:spacing w:val="4"/>
          <w:rFonts w:ascii="OTAMTJe6+SimSun" w:hAnsi="OTAMTJe6+SimSun" w:eastAsia="OTAMTJe6+SimSun"/>
          <w:color w:val="000000"/>
          <w:sz w:val="24"/>
        </w:rPr>
        <w:t>问</w:t>
      </w:r>
      <w:r>
        <w:rPr>
          <w:spacing w:val="2"/>
          <w:rFonts w:ascii="OTAMTJe6+SimSun" w:hAnsi="OTAMTJe6+SimSun" w:eastAsia="OTAMTJe6+SimSun"/>
          <w:color w:val="000000"/>
          <w:sz w:val="24"/>
        </w:rPr>
        <w:t>的数据</w:t>
      </w:r>
      <w:r>
        <w:rPr>
          <w:spacing w:val="6"/>
          <w:rFonts w:ascii="OTAMTJe6+SimSun" w:hAnsi="OTAMTJe6+SimSun" w:eastAsia="OTAMTJe6+SimSun"/>
          <w:color w:val="000000"/>
          <w:sz w:val="24"/>
        </w:rPr>
        <w:t>通</w:t>
      </w:r>
      <w:r>
        <w:rPr>
          <w:spacing w:val="2"/>
          <w:rFonts w:ascii="OTAMTJe6+SimSun" w:hAnsi="OTAMTJe6+SimSun" w:eastAsia="OTAMTJe6+SimSun"/>
          <w:color w:val="000000"/>
          <w:sz w:val="24"/>
        </w:rPr>
        <w:t>路（设读</w:t>
      </w:r>
      <w:r>
        <w:rPr>
          <w:spacing w:val="6"/>
          <w:rFonts w:ascii="OTAMTJe6+SimSun" w:hAnsi="OTAMTJe6+SimSun" w:eastAsia="OTAMTJe6+SimSun"/>
          <w:color w:val="000000"/>
          <w:sz w:val="24"/>
        </w:rPr>
        <w:t>主</w:t>
      </w:r>
      <w:r>
        <w:rPr>
          <w:spacing w:val="2"/>
          <w:rFonts w:ascii="OTAMTJe6+SimSun" w:hAnsi="OTAMTJe6+SimSun" w:eastAsia="OTAMTJe6+SimSun"/>
          <w:color w:val="000000"/>
          <w:sz w:val="24"/>
        </w:rPr>
        <w:t>存地址</w:t>
      </w:r>
      <w:r>
        <w:rPr>
          <w:spacing w:val="66"/>
          <w:rFonts w:ascii="OTAMTJe6+SimSun" w:hAnsi="OTAMTJe6+SimSun" w:eastAsia="OTAMTJe6+SimSun"/>
          <w:color w:val="000000"/>
          <w:sz w:val="24"/>
        </w:rPr>
        <w:t>为</w:t>
      </w:r>
      <w:r>
        <w:rPr>
          <w:spacing w:val="2"/>
          <w:rFonts w:ascii="OTAMTJe6+SimSun" w:hAnsi="OTAMTJe6+SimSun" w:eastAsia="OTAMTJe6+SimSun"/>
          <w:color w:val="000000"/>
          <w:sz w:val="24"/>
        </w:rPr>
        <w:t>X，写</w:t>
      </w:r>
      <w:r>
        <w:rPr>
          <w:spacing w:val="6"/>
          <w:rFonts w:ascii="OTAMTJe6+SimSun" w:hAnsi="OTAMTJe6+SimSun" w:eastAsia="OTAMTJe6+SimSun"/>
          <w:color w:val="000000"/>
          <w:sz w:val="24"/>
        </w:rPr>
        <w:t>主</w:t>
      </w:r>
      <w:r>
        <w:rPr>
          <w:spacing w:val="2"/>
          <w:rFonts w:ascii="OTAMTJe6+SimSun" w:hAnsi="OTAMTJe6+SimSun" w:eastAsia="OTAMTJe6+SimSun"/>
          <w:color w:val="000000"/>
          <w:sz w:val="24"/>
        </w:rPr>
        <w:t>存</w:t>
      </w:r>
      <w:r>
        <w:rPr>
          <w:rFonts w:ascii="OTAMTJe6+SimSun" w:hAnsi="OTAMTJe6+SimSun" w:eastAsia="OTAMTJe6+SimSun"/>
          <w:color w:val="000000"/>
          <w:sz w:val="24"/>
        </w:rPr>
        <w:t>地</w:t>
      </w:r>
      <w:r>
        <w:rPr>
          <w:rFonts w:ascii="OTAMTJe6+SimSun" w:hAnsi="OTAMTJe6+SimSun" w:eastAsia="OTAMTJe6+SimSun"/>
          <w:color w:val="000000"/>
          <w:sz w:val="24"/>
        </w:rPr>
        <w:t>址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为</w:t>
      </w:r>
      <w:r>
        <w:rPr>
          <w:rFonts w:ascii="OTAMTJe6+SimSun" w:hAnsi="OTAMTJe6+SimSun" w:eastAsia="OTAMTJe6+SimSun"/>
          <w:color w:val="000000"/>
          <w:sz w:val="24"/>
        </w:rPr>
        <w:t>Y）</w:t>
      </w:r>
    </w:p>
    <w:p>
      <w:pPr>
        <w:autoSpaceDN w:val="0"/>
        <w:autoSpaceDE w:val="0"/>
        <w:widowControl/>
        <w:spacing w:line="240" w:lineRule="auto" w:before="34" w:after="0"/>
        <w:ind w:left="36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199380" cy="3078479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3078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374" w:val="left"/>
        </w:tabs>
        <w:autoSpaceDE w:val="0"/>
        <w:widowControl/>
        <w:spacing w:line="200" w:lineRule="exact" w:before="6738" w:after="0"/>
        <w:ind w:left="4294" w:right="0" w:firstLine="0"/>
        <w:jc w:val="left"/>
      </w:pPr>
      <w:r>
        <w:rPr>
          <w:rFonts w:ascii="OTAMTJe6+SimSun" w:hAnsi="OTAMTJe6+SimSun" w:eastAsia="OTAMTJe6+SimSun"/>
          <w:color w:val="000000"/>
          <w:sz w:val="18"/>
        </w:rPr>
        <w:t>第</w:t>
      </w:r>
      <w:r>
        <w:rPr>
          <w:spacing w:val="38"/>
          <w:rFonts w:ascii="Arial" w:hAnsi="Arial" w:eastAsia="Arial"/>
          <w:color w:val="000000"/>
          <w:sz w:val="18"/>
        </w:rPr>
        <w:t xml:space="preserve"> </w:t>
      </w:r>
      <w:r>
        <w:rPr>
          <w:rFonts w:ascii="RznCEdmb+TimesNewRomanPSMT" w:hAnsi="RznCEdmb+TimesNewRomanPSMT" w:eastAsia="RznCEdmb+TimesNewRomanPSMT"/>
          <w:color w:val="000000"/>
          <w:sz w:val="18"/>
        </w:rPr>
        <w:t>6</w:t>
      </w:r>
      <w:r>
        <w:rPr>
          <w:spacing w:val="40"/>
          <w:rFonts w:ascii="Arial" w:hAnsi="Arial" w:eastAsia="Arial"/>
          <w:color w:val="000000"/>
          <w:sz w:val="18"/>
        </w:rPr>
        <w:t xml:space="preserve"> </w:t>
      </w:r>
      <w:r>
        <w:rPr>
          <w:rFonts w:ascii="OTAMTJe6+SimSun" w:hAnsi="OTAMTJe6+SimSun" w:eastAsia="OTAMTJe6+SimSun"/>
          <w:color w:val="000000"/>
          <w:sz w:val="18"/>
        </w:rPr>
        <w:t>页</w:t>
      </w:r>
      <w:r>
        <w:tab/>
      </w:r>
      <w:r>
        <w:rPr>
          <w:spacing w:val="42"/>
          <w:rFonts w:ascii="OTAMTJe6+SimSun" w:hAnsi="OTAMTJe6+SimSun" w:eastAsia="OTAMTJe6+SimSun"/>
          <w:color w:val="000000"/>
          <w:sz w:val="18"/>
        </w:rPr>
        <w:t>共</w:t>
      </w:r>
      <w:r>
        <w:rPr>
          <w:spacing w:val="2"/>
          <w:rFonts w:ascii="RznCEdmb+TimesNewRomanPSMT" w:hAnsi="RznCEdmb+TimesNewRomanPSMT" w:eastAsia="RznCEdmb+TimesNewRomanPSMT"/>
          <w:color w:val="000000"/>
          <w:sz w:val="18"/>
        </w:rPr>
        <w:t>7</w:t>
      </w:r>
      <w:r>
        <w:rPr>
          <w:rFonts w:ascii="OTAMTJe6+SimSun" w:hAnsi="OTAMTJe6+SimSun" w:eastAsia="OTAMTJe6+SimSun"/>
          <w:color w:val="000000"/>
          <w:sz w:val="18"/>
        </w:rPr>
        <w:t>页</w:t>
      </w:r>
    </w:p>
    <w:p>
      <w:pPr>
        <w:sectPr>
          <w:pgSz w:w="11907" w:h="17240"/>
          <w:pgMar w:top="1002" w:right="426" w:bottom="432" w:left="1440" w:header="720" w:footer="720" w:gutter="0"/>
          <w:cols w:num="1" w:equalWidth="0" w:space="720">
            <w:col w:w="100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676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4122420</wp:posOffset>
            </wp:positionH>
            <wp:positionV relativeFrom="page">
              <wp:posOffset>1080770</wp:posOffset>
            </wp:positionV>
            <wp:extent cx="381000" cy="188407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840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6819900</wp:posOffset>
            </wp:positionH>
            <wp:positionV relativeFrom="page">
              <wp:posOffset>1097280</wp:posOffset>
            </wp:positionV>
            <wp:extent cx="228600" cy="173567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3567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220"/>
        <w:gridCol w:w="4140"/>
        <w:gridCol w:w="420"/>
      </w:tblGrid>
      <w:tr>
        <w:trPr>
          <w:trHeight w:hRule="exact" w:val="276"/>
        </w:trPr>
        <w:tc>
          <w:tcPr>
            <w:tcW w:type="dxa" w:w="522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42" w:right="0" w:firstLine="0"/>
              <w:jc w:val="left"/>
            </w:pPr>
            <w:r>
              <w:rPr>
                <w:rFonts w:ascii="OTAMTJe6+SimSun" w:hAnsi="OTAMTJe6+SimSun" w:eastAsia="OTAMTJe6+SimSun"/>
                <w:color w:val="000000"/>
                <w:sz w:val="24"/>
              </w:rPr>
              <w:t>2.</w:t>
            </w:r>
            <w:r>
              <w:rPr>
                <w:spacing w:val="60"/>
                <w:rFonts w:ascii="OTAMTJe6+SimSun" w:hAnsi="OTAMTJe6+SimSun" w:eastAsia="OTAMTJe6+SimSun"/>
                <w:color w:val="000000"/>
                <w:sz w:val="24"/>
              </w:rPr>
              <w:t>设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CP</w:t>
            </w:r>
            <w:r>
              <w:rPr>
                <w:spacing w:val="60"/>
                <w:rFonts w:ascii="OTAMTJe6+SimSun" w:hAnsi="OTAMTJe6+SimSun" w:eastAsia="OTAMTJe6+SimSun"/>
                <w:color w:val="000000"/>
                <w:sz w:val="24"/>
              </w:rPr>
              <w:t>U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共</w:t>
            </w:r>
            <w:r>
              <w:rPr>
                <w:spacing w:val="60"/>
                <w:rFonts w:ascii="OTAMTJe6+SimSun" w:hAnsi="OTAMTJe6+SimSun" w:eastAsia="OTAMTJe6+SimSun"/>
                <w:color w:val="000000"/>
                <w:sz w:val="24"/>
              </w:rPr>
              <w:t>有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1</w:t>
            </w:r>
            <w:r>
              <w:rPr>
                <w:spacing w:val="60"/>
                <w:rFonts w:ascii="OTAMTJe6+SimSun" w:hAnsi="OTAMTJe6+SimSun" w:eastAsia="OTAMTJe6+SimSun"/>
                <w:color w:val="000000"/>
                <w:sz w:val="24"/>
              </w:rPr>
              <w:t>6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根地址线</w:t>
            </w:r>
            <w:r>
              <w:rPr>
                <w:spacing w:val="-36"/>
                <w:rFonts w:ascii="OTAMTJe6+SimSun" w:hAnsi="OTAMTJe6+SimSun" w:eastAsia="OTAMTJe6+SimSun"/>
                <w:color w:val="000000"/>
                <w:sz w:val="24"/>
              </w:rPr>
              <w:t>，</w:t>
            </w:r>
            <w:r>
              <w:rPr>
                <w:spacing w:val="60"/>
                <w:rFonts w:ascii="OTAMTJe6+SimSun" w:hAnsi="OTAMTJe6+SimSun" w:eastAsia="OTAMTJe6+SimSun"/>
                <w:color w:val="000000"/>
                <w:sz w:val="24"/>
              </w:rPr>
              <w:t>8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根数据线</w:t>
            </w:r>
            <w:r>
              <w:rPr>
                <w:spacing w:val="-34"/>
                <w:rFonts w:ascii="OTAMTJe6+SimSun" w:hAnsi="OTAMTJe6+SimSun" w:eastAsia="OTAMTJe6+SimSun"/>
                <w:color w:val="000000"/>
                <w:sz w:val="24"/>
              </w:rPr>
              <w:t>，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并用</w:t>
            </w:r>
          </w:p>
        </w:tc>
        <w:tc>
          <w:tcPr>
            <w:tcW w:type="dxa" w:w="414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12" w:right="0" w:firstLine="0"/>
              <w:jc w:val="left"/>
            </w:pPr>
            <w:r>
              <w:rPr>
                <w:rFonts w:ascii="OTAMTJe6+SimSun" w:hAnsi="OTAMTJe6+SimSun" w:eastAsia="OTAMTJe6+SimSun"/>
                <w:color w:val="000000"/>
                <w:sz w:val="24"/>
              </w:rPr>
              <w:t>作访存控制信</w:t>
            </w:r>
            <w:r>
              <w:rPr>
                <w:spacing w:val="-36"/>
                <w:rFonts w:ascii="OTAMTJe6+SimSun" w:hAnsi="OTAMTJe6+SimSun" w:eastAsia="OTAMTJe6+SimSun"/>
                <w:color w:val="000000"/>
                <w:sz w:val="24"/>
              </w:rPr>
              <w:t>号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（低电平有效</w:t>
            </w:r>
            <w:r>
              <w:rPr>
                <w:spacing w:val="-120"/>
                <w:rFonts w:ascii="OTAMTJe6+SimSun" w:hAnsi="OTAMTJe6+SimSun" w:eastAsia="OTAMTJe6+SimSun"/>
                <w:color w:val="000000"/>
                <w:sz w:val="24"/>
              </w:rPr>
              <w:t>）</w:t>
            </w:r>
            <w:r>
              <w:rPr>
                <w:spacing w:val="-36"/>
                <w:rFonts w:ascii="OTAMTJe6+SimSun" w:hAnsi="OTAMTJe6+SimSun" w:eastAsia="OTAMTJe6+SimSun"/>
                <w:color w:val="000000"/>
                <w:sz w:val="24"/>
              </w:rPr>
              <w:t>，</w:t>
            </w:r>
            <w:r>
              <w:rPr>
                <w:rFonts w:ascii="OTAMTJe6+SimSun" w:hAnsi="OTAMTJe6+SimSun" w:eastAsia="OTAMTJe6+SimSun"/>
                <w:color w:val="000000"/>
                <w:sz w:val="24"/>
              </w:rPr>
              <w:t>用</w:t>
            </w:r>
          </w:p>
        </w:tc>
        <w:tc>
          <w:tcPr>
            <w:tcW w:type="dxa" w:w="42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OTAMTJe6+SimSun" w:hAnsi="OTAMTJe6+SimSun" w:eastAsia="OTAMTJe6+SimSun"/>
                <w:color w:val="000000"/>
                <w:sz w:val="24"/>
              </w:rPr>
              <w:t>作</w:t>
            </w:r>
          </w:p>
        </w:tc>
      </w:tr>
    </w:tbl>
    <w:p>
      <w:pPr>
        <w:autoSpaceDN w:val="0"/>
        <w:tabs>
          <w:tab w:pos="742" w:val="left"/>
        </w:tabs>
        <w:autoSpaceDE w:val="0"/>
        <w:widowControl/>
        <w:spacing w:line="304" w:lineRule="exact" w:before="0" w:after="0"/>
        <w:ind w:left="26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读</w:t>
      </w:r>
      <w:r>
        <w:rPr>
          <w:spacing w:val="2"/>
          <w:rFonts w:ascii="OTAMTJe6+SimSun" w:hAnsi="OTAMTJe6+SimSun" w:eastAsia="OTAMTJe6+SimSun"/>
          <w:color w:val="000000"/>
          <w:sz w:val="24"/>
        </w:rPr>
        <w:t>写</w:t>
      </w:r>
      <w:r>
        <w:rPr>
          <w:rFonts w:ascii="OTAMTJe6+SimSun" w:hAnsi="OTAMTJe6+SimSun" w:eastAsia="OTAMTJe6+SimSun"/>
          <w:color w:val="000000"/>
          <w:sz w:val="24"/>
        </w:rPr>
        <w:t>控</w:t>
      </w:r>
      <w:r>
        <w:rPr>
          <w:spacing w:val="2"/>
          <w:rFonts w:ascii="OTAMTJe6+SimSun" w:hAnsi="OTAMTJe6+SimSun" w:eastAsia="OTAMTJe6+SimSun"/>
          <w:color w:val="000000"/>
          <w:sz w:val="24"/>
        </w:rPr>
        <w:t>制</w:t>
      </w:r>
      <w:r>
        <w:rPr>
          <w:rFonts w:ascii="OTAMTJe6+SimSun" w:hAnsi="OTAMTJe6+SimSun" w:eastAsia="OTAMTJe6+SimSun"/>
          <w:color w:val="000000"/>
          <w:sz w:val="24"/>
        </w:rPr>
        <w:t>信号</w:t>
      </w:r>
      <w:r>
        <w:rPr>
          <w:spacing w:val="2"/>
          <w:rFonts w:ascii="OTAMTJe6+SimSun" w:hAnsi="OTAMTJe6+SimSun" w:eastAsia="OTAMTJe6+SimSun"/>
          <w:color w:val="000000"/>
          <w:sz w:val="24"/>
        </w:rPr>
        <w:t>（</w:t>
      </w:r>
      <w:r>
        <w:rPr>
          <w:rFonts w:ascii="OTAMTJe6+SimSun" w:hAnsi="OTAMTJe6+SimSun" w:eastAsia="OTAMTJe6+SimSun"/>
          <w:color w:val="000000"/>
          <w:sz w:val="24"/>
        </w:rPr>
        <w:t>高</w:t>
      </w:r>
      <w:r>
        <w:rPr>
          <w:spacing w:val="4"/>
          <w:rFonts w:ascii="OTAMTJe6+SimSun" w:hAnsi="OTAMTJe6+SimSun" w:eastAsia="OTAMTJe6+SimSun"/>
          <w:color w:val="000000"/>
          <w:sz w:val="24"/>
        </w:rPr>
        <w:t>电</w:t>
      </w:r>
      <w:r>
        <w:rPr>
          <w:rFonts w:ascii="OTAMTJe6+SimSun" w:hAnsi="OTAMTJe6+SimSun" w:eastAsia="OTAMTJe6+SimSun"/>
          <w:color w:val="000000"/>
          <w:sz w:val="24"/>
        </w:rPr>
        <w:t>平为</w:t>
      </w:r>
      <w:r>
        <w:rPr>
          <w:spacing w:val="2"/>
          <w:rFonts w:ascii="OTAMTJe6+SimSun" w:hAnsi="OTAMTJe6+SimSun" w:eastAsia="OTAMTJe6+SimSun"/>
          <w:color w:val="000000"/>
          <w:sz w:val="24"/>
        </w:rPr>
        <w:t>读</w:t>
      </w:r>
      <w:r>
        <w:rPr>
          <w:rFonts w:ascii="OTAMTJe6+SimSun" w:hAnsi="OTAMTJe6+SimSun" w:eastAsia="OTAMTJe6+SimSun"/>
          <w:color w:val="000000"/>
          <w:sz w:val="24"/>
        </w:rPr>
        <w:t>，</w:t>
      </w:r>
      <w:r>
        <w:rPr>
          <w:spacing w:val="2"/>
          <w:rFonts w:ascii="OTAMTJe6+SimSun" w:hAnsi="OTAMTJe6+SimSun" w:eastAsia="OTAMTJe6+SimSun"/>
          <w:color w:val="000000"/>
          <w:sz w:val="24"/>
        </w:rPr>
        <w:t>低</w:t>
      </w:r>
      <w:r>
        <w:rPr>
          <w:rFonts w:ascii="OTAMTJe6+SimSun" w:hAnsi="OTAMTJe6+SimSun" w:eastAsia="OTAMTJe6+SimSun"/>
          <w:color w:val="000000"/>
          <w:sz w:val="24"/>
        </w:rPr>
        <w:t>电平</w:t>
      </w:r>
      <w:r>
        <w:rPr>
          <w:spacing w:val="2"/>
          <w:rFonts w:ascii="OTAMTJe6+SimSun" w:hAnsi="OTAMTJe6+SimSun" w:eastAsia="OTAMTJe6+SimSun"/>
          <w:color w:val="000000"/>
          <w:sz w:val="24"/>
        </w:rPr>
        <w:t>为</w:t>
      </w:r>
      <w:r>
        <w:rPr>
          <w:rFonts w:ascii="OTAMTJe6+SimSun" w:hAnsi="OTAMTJe6+SimSun" w:eastAsia="OTAMTJe6+SimSun"/>
          <w:color w:val="000000"/>
          <w:sz w:val="24"/>
        </w:rPr>
        <w:t>写</w:t>
      </w:r>
      <w:r>
        <w:rPr>
          <w:spacing w:val="-120"/>
          <w:rFonts w:ascii="OTAMTJe6+SimSun" w:hAnsi="OTAMTJe6+SimSun" w:eastAsia="OTAMTJe6+SimSun"/>
          <w:color w:val="000000"/>
          <w:sz w:val="24"/>
        </w:rPr>
        <w:t>）</w:t>
      </w:r>
      <w:r>
        <w:rPr>
          <w:rFonts w:ascii="OTAMTJe6+SimSun" w:hAnsi="OTAMTJe6+SimSun" w:eastAsia="OTAMTJe6+SimSun"/>
          <w:color w:val="000000"/>
          <w:sz w:val="24"/>
        </w:rPr>
        <w:t>。</w:t>
      </w:r>
      <w:r>
        <w:rPr>
          <w:spacing w:val="2"/>
          <w:rFonts w:ascii="OTAMTJe6+SimSun" w:hAnsi="OTAMTJe6+SimSun" w:eastAsia="OTAMTJe6+SimSun"/>
          <w:color w:val="000000"/>
          <w:sz w:val="24"/>
        </w:rPr>
        <w:t>现</w:t>
      </w:r>
      <w:r>
        <w:rPr>
          <w:rFonts w:ascii="OTAMTJe6+SimSun" w:hAnsi="OTAMTJe6+SimSun" w:eastAsia="OTAMTJe6+SimSun"/>
          <w:color w:val="000000"/>
          <w:sz w:val="24"/>
        </w:rPr>
        <w:t>有</w:t>
      </w:r>
      <w:r>
        <w:rPr>
          <w:spacing w:val="4"/>
          <w:rFonts w:ascii="OTAMTJe6+SimSun" w:hAnsi="OTAMTJe6+SimSun" w:eastAsia="OTAMTJe6+SimSun"/>
          <w:color w:val="000000"/>
          <w:sz w:val="24"/>
        </w:rPr>
        <w:t>下</w:t>
      </w:r>
      <w:r>
        <w:rPr>
          <w:rFonts w:ascii="OTAMTJe6+SimSun" w:hAnsi="OTAMTJe6+SimSun" w:eastAsia="OTAMTJe6+SimSun"/>
          <w:color w:val="000000"/>
          <w:sz w:val="24"/>
        </w:rPr>
        <w:t>列芯</w:t>
      </w:r>
      <w:r>
        <w:rPr>
          <w:spacing w:val="2"/>
          <w:rFonts w:ascii="OTAMTJe6+SimSun" w:hAnsi="OTAMTJe6+SimSun" w:eastAsia="OTAMTJe6+SimSun"/>
          <w:color w:val="000000"/>
          <w:sz w:val="24"/>
        </w:rPr>
        <w:t>片</w:t>
      </w:r>
      <w:r>
        <w:rPr>
          <w:rFonts w:ascii="OTAMTJe6+SimSun" w:hAnsi="OTAMTJe6+SimSun" w:eastAsia="OTAMTJe6+SimSun"/>
          <w:color w:val="000000"/>
          <w:sz w:val="24"/>
        </w:rPr>
        <w:t>及</w:t>
      </w:r>
      <w:r>
        <w:rPr>
          <w:spacing w:val="2"/>
          <w:rFonts w:ascii="OTAMTJe6+SimSun" w:hAnsi="OTAMTJe6+SimSun" w:eastAsia="OTAMTJe6+SimSun"/>
          <w:color w:val="000000"/>
          <w:sz w:val="24"/>
        </w:rPr>
        <w:t>各</w:t>
      </w:r>
      <w:r>
        <w:rPr>
          <w:rFonts w:ascii="OTAMTJe6+SimSun" w:hAnsi="OTAMTJe6+SimSun" w:eastAsia="OTAMTJe6+SimSun"/>
          <w:color w:val="000000"/>
          <w:sz w:val="24"/>
        </w:rPr>
        <w:t>种门</w:t>
      </w:r>
      <w:r>
        <w:rPr>
          <w:spacing w:val="2"/>
          <w:rFonts w:ascii="OTAMTJe6+SimSun" w:hAnsi="OTAMTJe6+SimSun" w:eastAsia="OTAMTJe6+SimSun"/>
          <w:color w:val="000000"/>
          <w:sz w:val="24"/>
        </w:rPr>
        <w:t>电</w:t>
      </w:r>
      <w:r>
        <w:rPr>
          <w:rFonts w:ascii="OTAMTJe6+SimSun" w:hAnsi="OTAMTJe6+SimSun" w:eastAsia="OTAMTJe6+SimSun"/>
          <w:color w:val="000000"/>
          <w:sz w:val="24"/>
        </w:rPr>
        <w:t>路</w:t>
      </w:r>
      <w:r>
        <w:rPr>
          <w:spacing w:val="2"/>
          <w:rFonts w:ascii="OTAMTJe6+SimSun" w:hAnsi="OTAMTJe6+SimSun" w:eastAsia="OTAMTJe6+SimSun"/>
          <w:color w:val="000000"/>
          <w:sz w:val="24"/>
        </w:rPr>
        <w:t>（</w:t>
      </w:r>
      <w:r>
        <w:rPr>
          <w:rFonts w:ascii="OTAMTJe6+SimSun" w:hAnsi="OTAMTJe6+SimSun" w:eastAsia="OTAMTJe6+SimSun"/>
          <w:color w:val="000000"/>
          <w:sz w:val="24"/>
        </w:rPr>
        <w:t>门电</w:t>
      </w:r>
      <w:r>
        <w:rPr>
          <w:spacing w:val="4"/>
          <w:rFonts w:ascii="OTAMTJe6+SimSun" w:hAnsi="OTAMTJe6+SimSun" w:eastAsia="OTAMTJe6+SimSun"/>
          <w:color w:val="000000"/>
          <w:sz w:val="24"/>
        </w:rPr>
        <w:t>路</w:t>
      </w:r>
      <w:r>
        <w:rPr>
          <w:rFonts w:ascii="OTAMTJe6+SimSun" w:hAnsi="OTAMTJe6+SimSun" w:eastAsia="OTAMTJe6+SimSun"/>
          <w:color w:val="000000"/>
          <w:sz w:val="24"/>
        </w:rPr>
        <w:t>自</w:t>
      </w:r>
      <w:r>
        <w:rPr>
          <w:spacing w:val="2"/>
          <w:rFonts w:ascii="OTAMTJe6+SimSun" w:hAnsi="OTAMTJe6+SimSun" w:eastAsia="OTAMTJe6+SimSun"/>
          <w:color w:val="000000"/>
          <w:sz w:val="24"/>
        </w:rPr>
        <w:t>定</w:t>
      </w:r>
      <w:r>
        <w:rPr>
          <w:spacing w:val="-118"/>
          <w:rFonts w:ascii="OTAMTJe6+SimSun" w:hAnsi="OTAMTJe6+SimSun" w:eastAsia="OTAMTJe6+SimSun"/>
          <w:color w:val="000000"/>
          <w:sz w:val="24"/>
        </w:rPr>
        <w:t>）</w:t>
      </w:r>
      <w:r>
        <w:rPr>
          <w:rFonts w:ascii="OTAMTJe6+SimSun" w:hAnsi="OTAMTJe6+SimSun" w:eastAsia="OTAMTJe6+SimSun"/>
          <w:color w:val="000000"/>
          <w:sz w:val="24"/>
        </w:rPr>
        <w:t>，如</w:t>
      </w:r>
      <w:r>
        <w:rPr>
          <w:rFonts w:ascii="OTAMTJe6+SimSun" w:hAnsi="OTAMTJe6+SimSun" w:eastAsia="OTAMTJe6+SimSun"/>
          <w:color w:val="000000"/>
          <w:sz w:val="24"/>
        </w:rPr>
        <w:t>图所示。画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出</w:t>
      </w:r>
      <w:r>
        <w:rPr>
          <w:rFonts w:ascii="OTAMTJe6+SimSun" w:hAnsi="OTAMTJe6+SimSun" w:eastAsia="OTAMTJe6+SimSun"/>
          <w:color w:val="000000"/>
          <w:sz w:val="24"/>
        </w:rPr>
        <w:t>CP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U</w:t>
      </w:r>
      <w:r>
        <w:rPr>
          <w:rFonts w:ascii="OTAMTJe6+SimSun" w:hAnsi="OTAMTJe6+SimSun" w:eastAsia="OTAMTJe6+SimSun"/>
          <w:color w:val="000000"/>
          <w:sz w:val="24"/>
        </w:rPr>
        <w:t>与存储器的连接图，要求：</w:t>
      </w:r>
      <w:r>
        <w:br/>
      </w:r>
      <w:r>
        <w:rPr>
          <w:rFonts w:ascii="OTAMTJe6+SimSun" w:hAnsi="OTAMTJe6+SimSun" w:eastAsia="OTAMTJe6+SimSun"/>
          <w:color w:val="000000"/>
          <w:sz w:val="24"/>
        </w:rPr>
        <w:t>（1</w:t>
      </w:r>
      <w:r>
        <w:rPr>
          <w:spacing w:val="-30"/>
          <w:rFonts w:ascii="OTAMTJe6+SimSun" w:hAnsi="OTAMTJe6+SimSun" w:eastAsia="OTAMTJe6+SimSun"/>
          <w:color w:val="000000"/>
          <w:sz w:val="24"/>
        </w:rPr>
        <w:t>）</w:t>
      </w:r>
      <w:r>
        <w:rPr>
          <w:rFonts w:ascii="OTAMTJe6+SimSun" w:hAnsi="OTAMTJe6+SimSun" w:eastAsia="OTAMTJe6+SimSun"/>
          <w:color w:val="000000"/>
          <w:sz w:val="24"/>
        </w:rPr>
        <w:t>存储芯片地址空间分配为</w:t>
      </w:r>
      <w:r>
        <w:rPr>
          <w:spacing w:val="-26"/>
          <w:rFonts w:ascii="OTAMTJe6+SimSun" w:hAnsi="OTAMTJe6+SimSun" w:eastAsia="OTAMTJe6+SimSun"/>
          <w:color w:val="000000"/>
          <w:sz w:val="24"/>
        </w:rPr>
        <w:t>：</w:t>
      </w:r>
      <w:r>
        <w:rPr>
          <w:rFonts w:ascii="OTAMTJe6+SimSun" w:hAnsi="OTAMTJe6+SimSun" w:eastAsia="OTAMTJe6+SimSun"/>
          <w:color w:val="000000"/>
          <w:sz w:val="24"/>
        </w:rPr>
        <w:t>最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小</w:t>
      </w:r>
      <w:r>
        <w:rPr>
          <w:rFonts w:ascii="OTAMTJe6+SimSun" w:hAnsi="OTAMTJe6+SimSun" w:eastAsia="OTAMTJe6+SimSun"/>
          <w:color w:val="000000"/>
          <w:sz w:val="24"/>
        </w:rPr>
        <w:t>4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K</w:t>
      </w:r>
      <w:r>
        <w:rPr>
          <w:rFonts w:ascii="OTAMTJe6+SimSun" w:hAnsi="OTAMTJe6+SimSun" w:eastAsia="OTAMTJe6+SimSun"/>
          <w:color w:val="000000"/>
          <w:sz w:val="24"/>
        </w:rPr>
        <w:t>地址空间为系统程序区</w:t>
      </w:r>
      <w:r>
        <w:rPr>
          <w:spacing w:val="-26"/>
          <w:rFonts w:ascii="OTAMTJe6+SimSun" w:hAnsi="OTAMTJe6+SimSun" w:eastAsia="OTAMTJe6+SimSun"/>
          <w:color w:val="000000"/>
          <w:sz w:val="24"/>
        </w:rPr>
        <w:t>，</w:t>
      </w:r>
      <w:r>
        <w:rPr>
          <w:rFonts w:ascii="OTAMTJe6+SimSun" w:hAnsi="OTAMTJe6+SimSun" w:eastAsia="OTAMTJe6+SimSun"/>
          <w:color w:val="000000"/>
          <w:sz w:val="24"/>
        </w:rPr>
        <w:t>相邻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的</w:t>
      </w:r>
      <w:r>
        <w:rPr>
          <w:rFonts w:ascii="OTAMTJe6+SimSun" w:hAnsi="OTAMTJe6+SimSun" w:eastAsia="OTAMTJe6+SimSun"/>
          <w:color w:val="000000"/>
          <w:sz w:val="24"/>
        </w:rPr>
        <w:t>4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K</w:t>
      </w:r>
      <w:r>
        <w:rPr>
          <w:rFonts w:ascii="OTAMTJe6+SimSun" w:hAnsi="OTAMTJe6+SimSun" w:eastAsia="OTAMTJe6+SimSun"/>
          <w:color w:val="000000"/>
          <w:sz w:val="24"/>
        </w:rPr>
        <w:t>地址空间为系统</w:t>
      </w:r>
      <w:r>
        <w:rPr>
          <w:rFonts w:ascii="OTAMTJe6+SimSun" w:hAnsi="OTAMTJe6+SimSun" w:eastAsia="OTAMTJe6+SimSun"/>
          <w:color w:val="000000"/>
          <w:sz w:val="24"/>
        </w:rPr>
        <w:t>程序工作区，与系统程序工作区相邻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的</w:t>
      </w:r>
      <w:r>
        <w:rPr>
          <w:rFonts w:ascii="OTAMTJe6+SimSun" w:hAnsi="OTAMTJe6+SimSun" w:eastAsia="OTAMTJe6+SimSun"/>
          <w:color w:val="000000"/>
          <w:sz w:val="24"/>
        </w:rPr>
        <w:t>24</w:t>
      </w:r>
      <w:r>
        <w:rPr>
          <w:spacing w:val="60"/>
          <w:rFonts w:ascii="OTAMTJe6+SimSun" w:hAnsi="OTAMTJe6+SimSun" w:eastAsia="OTAMTJe6+SimSun"/>
          <w:color w:val="000000"/>
          <w:sz w:val="24"/>
        </w:rPr>
        <w:t>K</w:t>
      </w:r>
      <w:r>
        <w:rPr>
          <w:rFonts w:ascii="OTAMTJe6+SimSun" w:hAnsi="OTAMTJe6+SimSun" w:eastAsia="OTAMTJe6+SimSun"/>
          <w:color w:val="000000"/>
          <w:sz w:val="24"/>
        </w:rPr>
        <w:t>是用户程序区，写出主存地址空间的分配；</w:t>
      </w:r>
      <w:r>
        <w:tab/>
      </w:r>
      <w:r>
        <w:rPr>
          <w:rFonts w:ascii="OTAMTJe6+SimSun" w:hAnsi="OTAMTJe6+SimSun" w:eastAsia="OTAMTJe6+SimSun"/>
          <w:color w:val="000000"/>
          <w:sz w:val="24"/>
        </w:rPr>
        <w:t>（2）指出选用的存储芯片类型及数量；</w:t>
      </w:r>
    </w:p>
    <w:p>
      <w:pPr>
        <w:autoSpaceDN w:val="0"/>
        <w:autoSpaceDE w:val="0"/>
        <w:widowControl/>
        <w:spacing w:line="240" w:lineRule="exact" w:before="68" w:after="0"/>
        <w:ind w:left="742" w:right="0" w:firstLine="0"/>
        <w:jc w:val="left"/>
      </w:pPr>
      <w:r>
        <w:rPr>
          <w:rFonts w:ascii="OTAMTJe6+SimSun" w:hAnsi="OTAMTJe6+SimSun" w:eastAsia="OTAMTJe6+SimSun"/>
          <w:color w:val="000000"/>
          <w:sz w:val="24"/>
        </w:rPr>
        <w:t>（3）详细画出片选逻辑。</w:t>
      </w:r>
    </w:p>
    <w:p>
      <w:pPr>
        <w:autoSpaceDN w:val="0"/>
        <w:autoSpaceDE w:val="0"/>
        <w:widowControl/>
        <w:spacing w:line="240" w:lineRule="auto" w:before="38" w:after="0"/>
        <w:ind w:left="2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51780" cy="244729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2447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374" w:val="left"/>
        </w:tabs>
        <w:autoSpaceDE w:val="0"/>
        <w:widowControl/>
        <w:spacing w:line="200" w:lineRule="exact" w:before="7986" w:after="0"/>
        <w:ind w:left="4294" w:right="0" w:firstLine="0"/>
        <w:jc w:val="left"/>
      </w:pPr>
      <w:r>
        <w:rPr>
          <w:rFonts w:ascii="OTAMTJe6+SimSun" w:hAnsi="OTAMTJe6+SimSun" w:eastAsia="OTAMTJe6+SimSun"/>
          <w:color w:val="000000"/>
          <w:sz w:val="18"/>
        </w:rPr>
        <w:t>第</w:t>
      </w:r>
      <w:r>
        <w:rPr>
          <w:spacing w:val="38"/>
          <w:rFonts w:ascii="Arial" w:hAnsi="Arial" w:eastAsia="Arial"/>
          <w:color w:val="000000"/>
          <w:sz w:val="18"/>
        </w:rPr>
        <w:t xml:space="preserve"> </w:t>
      </w:r>
      <w:r>
        <w:rPr>
          <w:rFonts w:ascii="RznCEdmb+TimesNewRomanPSMT" w:hAnsi="RznCEdmb+TimesNewRomanPSMT" w:eastAsia="RznCEdmb+TimesNewRomanPSMT"/>
          <w:color w:val="000000"/>
          <w:sz w:val="18"/>
        </w:rPr>
        <w:t>7</w:t>
      </w:r>
      <w:r>
        <w:rPr>
          <w:spacing w:val="40"/>
          <w:rFonts w:ascii="Arial" w:hAnsi="Arial" w:eastAsia="Arial"/>
          <w:color w:val="000000"/>
          <w:sz w:val="18"/>
        </w:rPr>
        <w:t xml:space="preserve"> </w:t>
      </w:r>
      <w:r>
        <w:rPr>
          <w:rFonts w:ascii="OTAMTJe6+SimSun" w:hAnsi="OTAMTJe6+SimSun" w:eastAsia="OTAMTJe6+SimSun"/>
          <w:color w:val="000000"/>
          <w:sz w:val="18"/>
        </w:rPr>
        <w:t>页</w:t>
      </w:r>
      <w:r>
        <w:tab/>
      </w:r>
      <w:r>
        <w:rPr>
          <w:spacing w:val="42"/>
          <w:rFonts w:ascii="OTAMTJe6+SimSun" w:hAnsi="OTAMTJe6+SimSun" w:eastAsia="OTAMTJe6+SimSun"/>
          <w:color w:val="000000"/>
          <w:sz w:val="18"/>
        </w:rPr>
        <w:t>共</w:t>
      </w:r>
      <w:r>
        <w:rPr>
          <w:spacing w:val="2"/>
          <w:rFonts w:ascii="RznCEdmb+TimesNewRomanPSMT" w:hAnsi="RznCEdmb+TimesNewRomanPSMT" w:eastAsia="RznCEdmb+TimesNewRomanPSMT"/>
          <w:color w:val="000000"/>
          <w:sz w:val="18"/>
        </w:rPr>
        <w:t>7</w:t>
      </w:r>
      <w:r>
        <w:rPr>
          <w:rFonts w:ascii="OTAMTJe6+SimSun" w:hAnsi="OTAMTJe6+SimSun" w:eastAsia="OTAMTJe6+SimSun"/>
          <w:color w:val="000000"/>
          <w:sz w:val="18"/>
        </w:rPr>
        <w:t>页</w:t>
      </w:r>
    </w:p>
    <w:sectPr w:rsidR="00FC693F" w:rsidRPr="0006063C" w:rsidSect="00034616">
      <w:pgSz w:w="11907" w:h="17240"/>
      <w:pgMar w:top="898" w:right="546" w:bottom="432" w:left="1440" w:header="720" w:footer="720" w:gutter="0"/>
      <w:cols w:num="1" w:equalWidth="0" w:space="720">
        <w:col w:w="99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znCEdmb+TimesNewRomanPSMT">
    <w:panose1 w:val="02000500000000000000"/>
    <w:charset w:val="00"/>
    <w:family w:val="auto"/>
    <w:pitch w:val="variable"/>
    <w:sig w:usb0="80000287" w:usb1="2ACF3C50" w:usb2="00000016" w:usb3="00000000" w:csb0="0004001F" w:csb1="00000000"/>
    <w:embedRegular r:id="rId1" w:fontKey="{894EA97E-6A92-4234-921E-5C653C252162}"/>
  </w:font>
  <w:font w:name="eeplndDK+TimesNewRomanPS">
    <w:panose1 w:val="02000500000000000000"/>
    <w:charset w:val="00"/>
    <w:family w:val="auto"/>
    <w:pitch w:val="variable"/>
    <w:sig w:usb0="80000287" w:usb1="2ACF3C50" w:usb2="00000016" w:usb3="00000000" w:csb0="0004001F" w:csb1="00000000"/>
    <w:embedRegular r:id="rId2" w:fontKey="{056826B3-80F2-4D1E-A4DD-050D280B9120}"/>
  </w:font>
  <w:font w:name="zNz4F6oj+SimHei">
    <w:panose1 w:val="02000500000000000000"/>
    <w:charset w:val="00"/>
    <w:family w:val="auto"/>
    <w:pitch w:val="variable"/>
    <w:sig w:usb0="80000287" w:usb1="2ACF3C50" w:usb2="00000016" w:usb3="00000000" w:csb0="0004001F" w:csb1="00000000"/>
    <w:embedRegular r:id="rId3" w:fontKey="{A0CFE85D-BE04-40FC-9874-1AEF0F945A0F}"/>
  </w:font>
  <w:font w:name="OTAMTJe6+SimSun">
    <w:panose1 w:val="02000500000000000000"/>
    <w:charset w:val="00"/>
    <w:family w:val="auto"/>
    <w:pitch w:val="variable"/>
    <w:sig w:usb0="80000287" w:usb1="2ACF3C50" w:usb2="00000016" w:usb3="00000000" w:csb0="0004001F" w:csb1="00000000"/>
    <w:embedRegular r:id="rId4" w:fontKey="{FB7214B9-5D42-4D08-8DD5-B512D6DBB239}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Relationship Id="rId2" Type="http://schemas.openxmlformats.org/officeDocument/2006/relationships/font" Target="fonts/font2.odttf"/><Relationship Id="rId3" Type="http://schemas.openxmlformats.org/officeDocument/2006/relationships/font" Target="fonts/font3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